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AF2972">
      <w:pPr>
        <w:spacing w:before="69"/>
        <w:ind w:left="1125" w:right="1149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DEPARTMENT OF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COMPUTER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SCIENCE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ENGINEERING</w:t>
      </w:r>
    </w:p>
    <w:p w14:paraId="1DBF3460">
      <w:pPr>
        <w:pStyle w:val="9"/>
        <w:rPr>
          <w:rFonts w:ascii="Arial"/>
          <w:b/>
          <w:sz w:val="24"/>
        </w:rPr>
      </w:pPr>
    </w:p>
    <w:p w14:paraId="32CA1FB1">
      <w:pPr>
        <w:spacing w:before="0"/>
        <w:ind w:left="1125" w:right="1144" w:firstLine="0"/>
        <w:jc w:val="center"/>
        <w:rPr>
          <w:rFonts w:ascii="Arial"/>
          <w:b/>
          <w:sz w:val="26"/>
        </w:rPr>
      </w:pPr>
      <w:bookmarkStart w:id="0" w:name="SCHOOL OF COMPUTING"/>
      <w:bookmarkEnd w:id="0"/>
      <w:r>
        <w:rPr>
          <w:rFonts w:ascii="Arial"/>
          <w:b/>
          <w:sz w:val="26"/>
        </w:rPr>
        <w:t>SCHOOL</w:t>
      </w:r>
      <w:r>
        <w:rPr>
          <w:rFonts w:ascii="Arial"/>
          <w:b/>
          <w:spacing w:val="-15"/>
          <w:sz w:val="26"/>
        </w:rPr>
        <w:t xml:space="preserve"> </w:t>
      </w:r>
      <w:r>
        <w:rPr>
          <w:rFonts w:ascii="Arial"/>
          <w:b/>
          <w:sz w:val="26"/>
        </w:rPr>
        <w:t>OF</w:t>
      </w:r>
      <w:r>
        <w:rPr>
          <w:rFonts w:ascii="Arial"/>
          <w:b/>
          <w:spacing w:val="-16"/>
          <w:sz w:val="26"/>
        </w:rPr>
        <w:t xml:space="preserve"> </w:t>
      </w:r>
      <w:r>
        <w:rPr>
          <w:rFonts w:ascii="Arial"/>
          <w:b/>
          <w:sz w:val="26"/>
        </w:rPr>
        <w:t>COMPUTING</w:t>
      </w:r>
    </w:p>
    <w:p w14:paraId="61D2E8D9">
      <w:pPr>
        <w:pStyle w:val="9"/>
        <w:rPr>
          <w:rFonts w:ascii="Arial"/>
          <w:b/>
          <w:sz w:val="28"/>
        </w:rPr>
      </w:pPr>
    </w:p>
    <w:p w14:paraId="2E76305C">
      <w:pPr>
        <w:pStyle w:val="9"/>
        <w:spacing w:before="2"/>
        <w:rPr>
          <w:rFonts w:ascii="Arial"/>
          <w:b/>
          <w:sz w:val="24"/>
        </w:rPr>
      </w:pPr>
    </w:p>
    <w:p w14:paraId="437C2566">
      <w:pPr>
        <w:pStyle w:val="10"/>
      </w:pPr>
      <w:r>
        <w:t>SATHYABAMA</w:t>
      </w:r>
    </w:p>
    <w:p w14:paraId="49D19AE7">
      <w:pPr>
        <w:pStyle w:val="5"/>
        <w:spacing w:before="102"/>
        <w:ind w:left="1527" w:right="1540" w:firstLine="0"/>
        <w:jc w:val="center"/>
      </w:pPr>
      <w:bookmarkStart w:id="1" w:name="INSTITUTE OF SCIENCE AND TECHNOLOGY"/>
      <w:bookmarkEnd w:id="1"/>
      <w:r>
        <w:rPr>
          <w:spacing w:val="-1"/>
        </w:rPr>
        <w:t>INSTITUTE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TECHNOLOGY</w:t>
      </w:r>
    </w:p>
    <w:p w14:paraId="08C244D1">
      <w:pPr>
        <w:spacing w:before="156" w:line="288" w:lineRule="auto"/>
        <w:ind w:left="2515" w:right="2529" w:hanging="8"/>
        <w:jc w:val="center"/>
        <w:rPr>
          <w:rFonts w:ascii="Arial"/>
          <w:b/>
          <w:sz w:val="24"/>
        </w:rPr>
      </w:pPr>
      <w:bookmarkStart w:id="2" w:name="(DEEMED TO BE UNIVERSITY)"/>
      <w:bookmarkEnd w:id="2"/>
      <w:r>
        <w:rPr>
          <w:rFonts w:ascii="Arial"/>
          <w:b/>
          <w:sz w:val="24"/>
        </w:rPr>
        <w:t>(DEEMED TO BE UNIVERSITY)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CATEGORY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1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UNIVERSITY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BY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UGC</w:t>
      </w:r>
    </w:p>
    <w:p w14:paraId="33E909AD">
      <w:pPr>
        <w:spacing w:before="0" w:line="355" w:lineRule="auto"/>
        <w:ind w:left="921" w:right="1088" w:firstLine="499"/>
        <w:jc w:val="left"/>
        <w:rPr>
          <w:rFonts w:ascii="Arial" w:hAnsi="Arial"/>
          <w:b/>
          <w:sz w:val="24"/>
        </w:rPr>
      </w:pPr>
      <w:bookmarkStart w:id="3" w:name="Accredited “A++” by NAAC I Approved by A"/>
      <w:bookmarkEnd w:id="3"/>
      <w:r>
        <w:rPr>
          <w:rFonts w:ascii="Arial" w:hAnsi="Arial"/>
          <w:b/>
          <w:sz w:val="24"/>
        </w:rPr>
        <w:t>Accredited “A++” by NAAC I Approved by AICTE</w:t>
      </w:r>
      <w:r>
        <w:rPr>
          <w:rFonts w:ascii="Arial" w:hAnsi="Arial"/>
          <w:b/>
          <w:spacing w:val="1"/>
          <w:sz w:val="24"/>
        </w:rPr>
        <w:t xml:space="preserve"> </w:t>
      </w:r>
      <w:bookmarkStart w:id="4" w:name="JEPPIAAR NAGAR, RAJIV GANDHI SALAI, CHEN"/>
      <w:bookmarkEnd w:id="4"/>
      <w:r>
        <w:rPr>
          <w:rFonts w:ascii="Arial" w:hAnsi="Arial"/>
          <w:b/>
          <w:sz w:val="24"/>
        </w:rPr>
        <w:t>JEPPIAAR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NAGAR,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RAJIV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GANDHI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SALAI, CHENNAI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– 600119</w:t>
      </w:r>
    </w:p>
    <w:p w14:paraId="79FB8B0E">
      <w:pPr>
        <w:pStyle w:val="9"/>
        <w:rPr>
          <w:rFonts w:ascii="Arial"/>
          <w:b/>
          <w:sz w:val="26"/>
        </w:rPr>
      </w:pPr>
    </w:p>
    <w:p w14:paraId="361252AB">
      <w:pPr>
        <w:pStyle w:val="9"/>
        <w:spacing w:before="7"/>
        <w:rPr>
          <w:rFonts w:ascii="Arial"/>
          <w:b/>
          <w:sz w:val="26"/>
        </w:rPr>
      </w:pPr>
    </w:p>
    <w:p w14:paraId="0302DC4A">
      <w:pPr>
        <w:pStyle w:val="2"/>
        <w:ind w:left="1527" w:right="1548"/>
        <w:jc w:val="center"/>
      </w:pPr>
      <w:r>
        <w:t>Cisco</w:t>
      </w:r>
      <w:r>
        <w:rPr>
          <w:spacing w:val="-3"/>
        </w:rPr>
        <w:t xml:space="preserve"> </w:t>
      </w:r>
      <w:r>
        <w:t>AICTE</w:t>
      </w:r>
      <w:r>
        <w:rPr>
          <w:spacing w:val="-4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Internship</w:t>
      </w:r>
      <w:r>
        <w:rPr>
          <w:spacing w:val="-7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2024</w:t>
      </w:r>
    </w:p>
    <w:p w14:paraId="5160C4D2">
      <w:pPr>
        <w:pStyle w:val="9"/>
        <w:spacing w:before="262" w:line="360" w:lineRule="auto"/>
        <w:ind w:left="422" w:right="446" w:firstLine="1"/>
        <w:jc w:val="center"/>
      </w:pPr>
      <w:r>
        <w:t>A Cisco AICTE Virtual Internship project report on cyber security submitted in partial</w:t>
      </w:r>
      <w:r>
        <w:rPr>
          <w:spacing w:val="1"/>
        </w:rPr>
        <w:t xml:space="preserve"> </w:t>
      </w:r>
      <w:r>
        <w:t>fulfillment of the requirements for the AICTE-CISCO virtual Internship in cyber security</w:t>
      </w:r>
      <w:r>
        <w:rPr>
          <w:spacing w:val="-59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2024</w:t>
      </w:r>
    </w:p>
    <w:p w14:paraId="442AEF0B">
      <w:pPr>
        <w:pStyle w:val="9"/>
        <w:rPr>
          <w:sz w:val="24"/>
        </w:rPr>
      </w:pPr>
    </w:p>
    <w:p w14:paraId="4E8C581B">
      <w:pPr>
        <w:pStyle w:val="9"/>
        <w:spacing w:before="9"/>
        <w:rPr>
          <w:sz w:val="19"/>
        </w:rPr>
      </w:pPr>
    </w:p>
    <w:p w14:paraId="7074FC0A">
      <w:pPr>
        <w:pStyle w:val="9"/>
        <w:ind w:left="1527" w:right="1547"/>
        <w:jc w:val="center"/>
        <w:rPr>
          <w:rFonts w:hint="default"/>
          <w:lang w:val="en-US"/>
        </w:rPr>
      </w:pPr>
      <w:r>
        <w:t>Submitted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rFonts w:hint="default"/>
          <w:lang w:val="en-US"/>
        </w:rPr>
        <w:t>Gurram Bhanu Naga Vyshnavi</w:t>
      </w:r>
    </w:p>
    <w:p w14:paraId="51177BAB">
      <w:pPr>
        <w:pStyle w:val="9"/>
        <w:rPr>
          <w:sz w:val="24"/>
        </w:rPr>
      </w:pPr>
    </w:p>
    <w:p w14:paraId="1C1DF73B">
      <w:pPr>
        <w:pStyle w:val="9"/>
        <w:rPr>
          <w:sz w:val="24"/>
        </w:rPr>
      </w:pPr>
    </w:p>
    <w:p w14:paraId="4A2CDAE7">
      <w:pPr>
        <w:pStyle w:val="9"/>
        <w:rPr>
          <w:sz w:val="24"/>
        </w:rPr>
      </w:pPr>
    </w:p>
    <w:p w14:paraId="6AE65DBD">
      <w:pPr>
        <w:pStyle w:val="9"/>
        <w:spacing w:before="2"/>
        <w:rPr>
          <w:sz w:val="34"/>
        </w:rPr>
      </w:pPr>
    </w:p>
    <w:p w14:paraId="5BF7D99E">
      <w:pPr>
        <w:spacing w:before="0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AICTE</w:t>
      </w:r>
      <w:r>
        <w:rPr>
          <w:rFonts w:ascii="Arial"/>
          <w:b/>
          <w:spacing w:val="-4"/>
          <w:sz w:val="22"/>
        </w:rPr>
        <w:t xml:space="preserve"> </w:t>
      </w:r>
      <w:r>
        <w:rPr>
          <w:rFonts w:ascii="Arial"/>
          <w:b/>
          <w:sz w:val="22"/>
        </w:rPr>
        <w:t>Internship</w:t>
      </w:r>
      <w:r>
        <w:rPr>
          <w:rFonts w:ascii="Arial"/>
          <w:b/>
          <w:spacing w:val="-6"/>
          <w:sz w:val="22"/>
        </w:rPr>
        <w:t xml:space="preserve"> </w:t>
      </w:r>
      <w:r>
        <w:rPr>
          <w:rFonts w:ascii="Arial"/>
          <w:b/>
          <w:sz w:val="22"/>
        </w:rPr>
        <w:t>Student</w:t>
      </w:r>
      <w:r>
        <w:rPr>
          <w:rFonts w:ascii="Arial"/>
          <w:b/>
          <w:spacing w:val="-7"/>
          <w:sz w:val="22"/>
        </w:rPr>
        <w:t xml:space="preserve"> </w:t>
      </w:r>
      <w:r>
        <w:rPr>
          <w:rFonts w:ascii="Arial"/>
          <w:b/>
          <w:sz w:val="22"/>
        </w:rPr>
        <w:t>Registration</w:t>
      </w:r>
      <w:r>
        <w:rPr>
          <w:rFonts w:ascii="Arial"/>
          <w:b/>
          <w:spacing w:val="-2"/>
          <w:sz w:val="22"/>
        </w:rPr>
        <w:t xml:space="preserve"> </w:t>
      </w:r>
      <w:r>
        <w:rPr>
          <w:rFonts w:ascii="Arial"/>
          <w:b/>
          <w:sz w:val="22"/>
        </w:rPr>
        <w:t>ID)</w:t>
      </w:r>
      <w:r>
        <w:rPr>
          <w:rFonts w:ascii="Arial"/>
          <w:b/>
          <w:spacing w:val="-7"/>
          <w:sz w:val="22"/>
        </w:rPr>
        <w:t xml:space="preserve"> </w:t>
      </w:r>
      <w:r>
        <w:rPr>
          <w:rFonts w:hint="default" w:ascii="Arial"/>
          <w:b/>
          <w:spacing w:val="-7"/>
          <w:sz w:val="22"/>
          <w:lang w:val="en-US"/>
        </w:rPr>
        <w:t xml:space="preserve"> </w:t>
      </w:r>
      <w:r>
        <w:rPr>
          <w:rFonts w:ascii="Arial"/>
          <w:b/>
          <w:sz w:val="22"/>
        </w:rPr>
        <w:t>:</w:t>
      </w:r>
      <w:r>
        <w:rPr>
          <w:rFonts w:ascii="Arial"/>
          <w:b/>
          <w:spacing w:val="2"/>
          <w:sz w:val="22"/>
        </w:rPr>
        <w:t xml:space="preserve"> </w:t>
      </w:r>
      <w:r>
        <w:rPr>
          <w:rFonts w:hint="default"/>
          <w:sz w:val="22"/>
        </w:rPr>
        <w:t>STU662c965d32be01714198109</w:t>
      </w:r>
    </w:p>
    <w:p w14:paraId="671C85C2">
      <w:pPr>
        <w:tabs>
          <w:tab w:val="right" w:pos="5657"/>
        </w:tabs>
        <w:spacing w:before="126"/>
        <w:ind w:left="100" w:right="0" w:firstLine="0"/>
        <w:jc w:val="left"/>
        <w:rPr>
          <w:rFonts w:hint="default"/>
          <w:sz w:val="22"/>
          <w:lang w:val="en-US"/>
        </w:rPr>
      </w:pPr>
      <w:r>
        <w:rPr>
          <w:rFonts w:ascii="Arial"/>
          <w:b/>
          <w:sz w:val="22"/>
        </w:rPr>
        <w:t>Student</w:t>
      </w:r>
      <w:r>
        <w:rPr>
          <w:rFonts w:ascii="Arial"/>
          <w:b/>
          <w:spacing w:val="-2"/>
          <w:sz w:val="22"/>
        </w:rPr>
        <w:t xml:space="preserve"> </w:t>
      </w:r>
      <w:r>
        <w:rPr>
          <w:rFonts w:ascii="Arial"/>
          <w:b/>
          <w:sz w:val="22"/>
        </w:rPr>
        <w:t>ID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(Enrolment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number)</w:t>
      </w:r>
      <w:r>
        <w:rPr>
          <w:rFonts w:hint="default" w:ascii="Arial"/>
          <w:b/>
          <w:sz w:val="22"/>
          <w:lang w:val="en-US"/>
        </w:rPr>
        <w:t xml:space="preserve">                   : </w:t>
      </w:r>
      <w:r>
        <w:rPr>
          <w:sz w:val="22"/>
        </w:rPr>
        <w:t>41110</w:t>
      </w:r>
      <w:r>
        <w:rPr>
          <w:rFonts w:hint="default"/>
          <w:sz w:val="22"/>
          <w:lang w:val="en-US"/>
        </w:rPr>
        <w:t>455</w:t>
      </w:r>
    </w:p>
    <w:p w14:paraId="513FEF17">
      <w:pPr>
        <w:tabs>
          <w:tab w:val="left" w:pos="4547"/>
        </w:tabs>
        <w:spacing w:before="127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Email</w:t>
      </w:r>
      <w:r>
        <w:rPr>
          <w:rFonts w:ascii="Arial"/>
          <w:b/>
          <w:sz w:val="22"/>
        </w:rPr>
        <w:tab/>
      </w:r>
      <w:r>
        <w:rPr>
          <w:rFonts w:ascii="Arial"/>
          <w:b/>
          <w:sz w:val="22"/>
        </w:rPr>
        <w:t>:</w:t>
      </w:r>
      <w:r>
        <w:rPr>
          <w:rFonts w:ascii="Arial"/>
          <w:b/>
          <w:spacing w:val="-5"/>
          <w:sz w:val="22"/>
        </w:rPr>
        <w:t xml:space="preserve"> </w:t>
      </w:r>
      <w:r>
        <w:fldChar w:fldCharType="begin"/>
      </w:r>
      <w:r>
        <w:instrText xml:space="preserve"> HYPERLINK "mailto:shanmukh868@gmail.com" \h </w:instrText>
      </w:r>
      <w:r>
        <w:fldChar w:fldCharType="separate"/>
      </w:r>
      <w:r>
        <w:rPr>
          <w:rFonts w:hint="default"/>
          <w:color w:val="0462C1"/>
          <w:sz w:val="22"/>
          <w:u w:val="single" w:color="0462C1"/>
          <w:lang w:val="en-US"/>
        </w:rPr>
        <w:t>vyshnavigurram8</w:t>
      </w:r>
      <w:r>
        <w:rPr>
          <w:color w:val="0462C1"/>
          <w:sz w:val="22"/>
          <w:u w:val="single" w:color="0462C1"/>
        </w:rPr>
        <w:t>@gmail.com</w:t>
      </w:r>
      <w:r>
        <w:rPr>
          <w:color w:val="0462C1"/>
          <w:sz w:val="22"/>
          <w:u w:val="single" w:color="0462C1"/>
        </w:rPr>
        <w:fldChar w:fldCharType="end"/>
      </w:r>
    </w:p>
    <w:p w14:paraId="08E44329">
      <w:pPr>
        <w:tabs>
          <w:tab w:val="left" w:pos="4547"/>
        </w:tabs>
        <w:spacing w:before="127"/>
        <w:ind w:left="100" w:right="0" w:firstLine="0"/>
        <w:jc w:val="left"/>
        <w:rPr>
          <w:rFonts w:hint="default"/>
          <w:sz w:val="22"/>
          <w:lang w:val="en-US"/>
        </w:rPr>
      </w:pPr>
      <w:r>
        <w:rPr>
          <w:rFonts w:ascii="Arial"/>
          <w:b/>
          <w:sz w:val="22"/>
        </w:rPr>
        <w:t>Contact</w:t>
      </w:r>
      <w:r>
        <w:rPr>
          <w:rFonts w:ascii="Arial"/>
          <w:b/>
          <w:spacing w:val="-3"/>
          <w:sz w:val="22"/>
        </w:rPr>
        <w:t xml:space="preserve"> </w:t>
      </w:r>
      <w:r>
        <w:rPr>
          <w:rFonts w:ascii="Arial"/>
          <w:b/>
          <w:sz w:val="22"/>
        </w:rPr>
        <w:t>Info</w:t>
      </w:r>
      <w:r>
        <w:rPr>
          <w:rFonts w:ascii="Arial"/>
          <w:b/>
          <w:sz w:val="22"/>
        </w:rPr>
        <w:tab/>
      </w:r>
      <w:r>
        <w:rPr>
          <w:rFonts w:ascii="Arial"/>
          <w:b/>
          <w:sz w:val="22"/>
        </w:rPr>
        <w:t>:</w:t>
      </w:r>
      <w:r>
        <w:rPr>
          <w:rFonts w:ascii="Arial"/>
          <w:b/>
          <w:spacing w:val="-4"/>
          <w:sz w:val="22"/>
        </w:rPr>
        <w:t xml:space="preserve"> </w:t>
      </w:r>
      <w:r>
        <w:rPr>
          <w:sz w:val="22"/>
        </w:rPr>
        <w:t>+91</w:t>
      </w:r>
      <w:r>
        <w:rPr>
          <w:rFonts w:hint="default"/>
          <w:sz w:val="22"/>
          <w:lang w:val="en-US"/>
        </w:rPr>
        <w:t xml:space="preserve"> 7207779717</w:t>
      </w:r>
    </w:p>
    <w:p w14:paraId="6282D19C">
      <w:pPr>
        <w:spacing w:after="0"/>
        <w:jc w:val="left"/>
        <w:rPr>
          <w:sz w:val="22"/>
        </w:rPr>
        <w:sectPr>
          <w:type w:val="continuous"/>
          <w:pgSz w:w="11910" w:h="16840"/>
          <w:pgMar w:top="1560" w:right="1320" w:bottom="280" w:left="1340" w:header="720" w:footer="720" w:gutter="0"/>
          <w:cols w:space="720" w:num="1"/>
        </w:sectPr>
      </w:pPr>
    </w:p>
    <w:p w14:paraId="60B92445">
      <w:pPr>
        <w:pStyle w:val="2"/>
        <w:spacing w:before="73"/>
      </w:pPr>
      <w:r>
        <w:t>Cyber</w:t>
      </w:r>
      <w:r>
        <w:rPr>
          <w:spacing w:val="-6"/>
        </w:rPr>
        <w:t xml:space="preserve"> </w:t>
      </w:r>
      <w:r>
        <w:t>Shield:</w:t>
      </w:r>
      <w:r>
        <w:rPr>
          <w:spacing w:val="-5"/>
        </w:rPr>
        <w:t xml:space="preserve"> </w:t>
      </w:r>
      <w:r>
        <w:t>Defending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</w:p>
    <w:p w14:paraId="6472A51A">
      <w:pPr>
        <w:pStyle w:val="6"/>
        <w:spacing w:before="162"/>
      </w:pPr>
      <w:r>
        <w:t>Problem</w:t>
      </w:r>
      <w:r>
        <w:rPr>
          <w:spacing w:val="-6"/>
        </w:rPr>
        <w:t xml:space="preserve"> </w:t>
      </w:r>
      <w:r>
        <w:t>Statement:</w:t>
      </w:r>
    </w:p>
    <w:p w14:paraId="2B451A1A">
      <w:pPr>
        <w:pStyle w:val="9"/>
        <w:spacing w:before="3"/>
        <w:rPr>
          <w:rFonts w:ascii="Arial"/>
          <w:b/>
        </w:rPr>
      </w:pPr>
    </w:p>
    <w:p w14:paraId="7294EE65"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PART</w:t>
      </w:r>
      <w:r>
        <w:rPr>
          <w:rFonts w:ascii="Arial"/>
          <w:b/>
          <w:spacing w:val="1"/>
          <w:sz w:val="22"/>
        </w:rPr>
        <w:t xml:space="preserve"> </w:t>
      </w:r>
      <w:r>
        <w:rPr>
          <w:rFonts w:ascii="Arial"/>
          <w:b/>
          <w:sz w:val="22"/>
        </w:rPr>
        <w:t>1:</w:t>
      </w:r>
    </w:p>
    <w:p w14:paraId="2B3E3828">
      <w:pPr>
        <w:pStyle w:val="9"/>
        <w:spacing w:before="131" w:line="360" w:lineRule="auto"/>
        <w:ind w:left="100" w:right="110" w:firstLine="720"/>
        <w:jc w:val="both"/>
      </w:pPr>
      <w:r>
        <w:rPr>
          <w:spacing w:val="-1"/>
        </w:rPr>
        <w:t>Analyse</w:t>
      </w:r>
      <w:r>
        <w:rPr>
          <w:spacing w:val="-12"/>
        </w:rPr>
        <w:t xml:space="preserve"> </w:t>
      </w:r>
      <w:r>
        <w:rPr>
          <w:spacing w:val="-1"/>
        </w:rPr>
        <w:t>your</w:t>
      </w:r>
      <w:r>
        <w:rPr>
          <w:spacing w:val="-11"/>
        </w:rPr>
        <w:t xml:space="preserve"> </w:t>
      </w:r>
      <w:r>
        <w:rPr>
          <w:spacing w:val="-1"/>
        </w:rPr>
        <w:t>existing</w:t>
      </w:r>
      <w:r>
        <w:rPr>
          <w:spacing w:val="-13"/>
        </w:rPr>
        <w:t xml:space="preserve"> </w:t>
      </w:r>
      <w:r>
        <w:rPr>
          <w:spacing w:val="-1"/>
        </w:rPr>
        <w:t>university/college</w:t>
      </w:r>
      <w:r>
        <w:rPr>
          <w:spacing w:val="-8"/>
        </w:rPr>
        <w:t xml:space="preserve"> </w:t>
      </w:r>
      <w:r>
        <w:t>campus</w:t>
      </w:r>
      <w:r>
        <w:rPr>
          <w:spacing w:val="-14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t>topology.</w:t>
      </w:r>
      <w:r>
        <w:rPr>
          <w:spacing w:val="-14"/>
        </w:rPr>
        <w:t xml:space="preserve"> </w:t>
      </w:r>
      <w:r>
        <w:t>Map</w:t>
      </w:r>
      <w:r>
        <w:rPr>
          <w:spacing w:val="-8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Cisco Packet Tracer and identify the security controls that are in place today. Consider and</w:t>
      </w:r>
      <w:r>
        <w:rPr>
          <w:spacing w:val="1"/>
        </w:rPr>
        <w:t xml:space="preserve"> </w:t>
      </w:r>
      <w:r>
        <w:t>note how network segmentation is done. Observe what kind of intrusion detection systems,</w:t>
      </w:r>
      <w:r>
        <w:rPr>
          <w:spacing w:val="1"/>
        </w:rPr>
        <w:t xml:space="preserve"> </w:t>
      </w:r>
      <w:r>
        <w:t>firewalls, authentication and authorization systems are in place. Apply the knowledge gained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NetAcad</w:t>
      </w:r>
      <w:r>
        <w:rPr>
          <w:spacing w:val="-3"/>
        </w:rPr>
        <w:t xml:space="preserve"> </w:t>
      </w:r>
      <w:r>
        <w:t>cyber</w:t>
      </w:r>
      <w:r>
        <w:rPr>
          <w:spacing w:val="-3"/>
        </w:rPr>
        <w:t xml:space="preserve"> </w:t>
      </w:r>
      <w:r>
        <w:t>security course to</w:t>
      </w:r>
      <w:r>
        <w:rPr>
          <w:spacing w:val="1"/>
        </w:rPr>
        <w:t xml:space="preserve"> </w:t>
      </w:r>
      <w:r>
        <w:t>conduct</w:t>
      </w:r>
      <w:r>
        <w:rPr>
          <w:spacing w:val="1"/>
        </w:rPr>
        <w:t xml:space="preserve"> </w:t>
      </w:r>
      <w:r>
        <w:t>an attack surface</w:t>
      </w:r>
      <w:r>
        <w:rPr>
          <w:spacing w:val="1"/>
        </w:rPr>
        <w:t xml:space="preserve"> </w:t>
      </w:r>
      <w:r>
        <w:t>mapping.</w:t>
      </w:r>
    </w:p>
    <w:p w14:paraId="5DFD4468">
      <w:pPr>
        <w:pStyle w:val="9"/>
        <w:spacing w:line="360" w:lineRule="auto"/>
        <w:ind w:left="100" w:right="107" w:firstLine="720"/>
        <w:jc w:val="both"/>
      </w:pPr>
      <w:r>
        <w:t>Aim to identify potential entry points for cyber-attacks. Propose countermeasures to</w:t>
      </w:r>
      <w:r>
        <w:rPr>
          <w:spacing w:val="1"/>
        </w:rPr>
        <w:t xml:space="preserve"> </w:t>
      </w:r>
      <w:r>
        <w:t>mitigate</w:t>
      </w:r>
      <w:r>
        <w:rPr>
          <w:spacing w:val="1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risks.</w:t>
      </w:r>
    </w:p>
    <w:p w14:paraId="7D6D15FC">
      <w:pPr>
        <w:pStyle w:val="9"/>
        <w:rPr>
          <w:sz w:val="25"/>
        </w:rPr>
      </w:pPr>
    </w:p>
    <w:p w14:paraId="238C5C6B">
      <w:pPr>
        <w:pStyle w:val="6"/>
      </w:pPr>
      <w:r>
        <w:t>Tasks:</w:t>
      </w:r>
    </w:p>
    <w:p w14:paraId="6FC0B8D0">
      <w:pPr>
        <w:pStyle w:val="12"/>
        <w:numPr>
          <w:ilvl w:val="0"/>
          <w:numId w:val="1"/>
        </w:numPr>
        <w:tabs>
          <w:tab w:val="left" w:pos="461"/>
        </w:tabs>
        <w:spacing w:before="131" w:after="0" w:line="360" w:lineRule="auto"/>
        <w:ind w:left="460" w:right="123" w:hanging="360"/>
        <w:jc w:val="both"/>
        <w:rPr>
          <w:sz w:val="22"/>
        </w:rPr>
      </w:pPr>
      <w:r>
        <w:rPr>
          <w:sz w:val="22"/>
        </w:rPr>
        <w:t>Campus</w:t>
      </w:r>
      <w:r>
        <w:rPr>
          <w:spacing w:val="-11"/>
          <w:sz w:val="22"/>
        </w:rPr>
        <w:t xml:space="preserve"> </w:t>
      </w:r>
      <w:r>
        <w:rPr>
          <w:sz w:val="22"/>
        </w:rPr>
        <w:t>Network</w:t>
      </w:r>
      <w:r>
        <w:rPr>
          <w:spacing w:val="-11"/>
          <w:sz w:val="22"/>
        </w:rPr>
        <w:t xml:space="preserve"> </w:t>
      </w:r>
      <w:r>
        <w:rPr>
          <w:sz w:val="22"/>
        </w:rPr>
        <w:t>Analysis:</w:t>
      </w:r>
      <w:r>
        <w:rPr>
          <w:spacing w:val="-10"/>
          <w:sz w:val="22"/>
        </w:rPr>
        <w:t xml:space="preserve"> </w:t>
      </w:r>
      <w:r>
        <w:rPr>
          <w:sz w:val="22"/>
        </w:rPr>
        <w:t>conduct</w:t>
      </w:r>
      <w:r>
        <w:rPr>
          <w:spacing w:val="-10"/>
          <w:sz w:val="22"/>
        </w:rPr>
        <w:t xml:space="preserve"> </w:t>
      </w:r>
      <w:r>
        <w:rPr>
          <w:sz w:val="22"/>
        </w:rPr>
        <w:t>an</w:t>
      </w:r>
      <w:r>
        <w:rPr>
          <w:spacing w:val="-10"/>
          <w:sz w:val="22"/>
        </w:rPr>
        <w:t xml:space="preserve"> </w:t>
      </w:r>
      <w:r>
        <w:rPr>
          <w:sz w:val="22"/>
        </w:rPr>
        <w:t>analysis</w:t>
      </w:r>
      <w:r>
        <w:rPr>
          <w:spacing w:val="-11"/>
          <w:sz w:val="22"/>
        </w:rPr>
        <w:t xml:space="preserve"> </w:t>
      </w:r>
      <w:r>
        <w:rPr>
          <w:sz w:val="22"/>
        </w:rPr>
        <w:t>of</w:t>
      </w:r>
      <w:r>
        <w:rPr>
          <w:spacing w:val="-10"/>
          <w:sz w:val="22"/>
        </w:rPr>
        <w:t xml:space="preserve"> </w:t>
      </w:r>
      <w:r>
        <w:rPr>
          <w:sz w:val="22"/>
        </w:rPr>
        <w:t>your</w:t>
      </w:r>
      <w:r>
        <w:rPr>
          <w:spacing w:val="-8"/>
          <w:sz w:val="22"/>
        </w:rPr>
        <w:t xml:space="preserve"> </w:t>
      </w:r>
      <w:r>
        <w:rPr>
          <w:sz w:val="22"/>
        </w:rPr>
        <w:t>college</w:t>
      </w:r>
      <w:r>
        <w:rPr>
          <w:spacing w:val="-9"/>
          <w:sz w:val="22"/>
        </w:rPr>
        <w:t xml:space="preserve"> </w:t>
      </w:r>
      <w:r>
        <w:rPr>
          <w:sz w:val="22"/>
        </w:rPr>
        <w:t>campus</w:t>
      </w:r>
      <w:r>
        <w:rPr>
          <w:spacing w:val="-11"/>
          <w:sz w:val="22"/>
        </w:rPr>
        <w:t xml:space="preserve"> </w:t>
      </w:r>
      <w:r>
        <w:rPr>
          <w:sz w:val="22"/>
        </w:rPr>
        <w:t>network</w:t>
      </w:r>
      <w:r>
        <w:rPr>
          <w:spacing w:val="-11"/>
          <w:sz w:val="22"/>
        </w:rPr>
        <w:t xml:space="preserve"> </w:t>
      </w:r>
      <w:r>
        <w:rPr>
          <w:sz w:val="22"/>
        </w:rPr>
        <w:t>topology,</w:t>
      </w:r>
      <w:r>
        <w:rPr>
          <w:spacing w:val="-58"/>
          <w:sz w:val="22"/>
        </w:rPr>
        <w:t xml:space="preserve"> </w:t>
      </w:r>
      <w:r>
        <w:rPr>
          <w:sz w:val="22"/>
        </w:rPr>
        <w:t>including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2"/>
          <w:sz w:val="22"/>
        </w:rPr>
        <w:t xml:space="preserve"> </w:t>
      </w:r>
      <w:r>
        <w:rPr>
          <w:sz w:val="22"/>
        </w:rPr>
        <w:t>layout,</w:t>
      </w:r>
      <w:r>
        <w:rPr>
          <w:spacing w:val="-3"/>
          <w:sz w:val="22"/>
        </w:rPr>
        <w:t xml:space="preserve"> </w:t>
      </w:r>
      <w:r>
        <w:rPr>
          <w:sz w:val="22"/>
        </w:rPr>
        <w:t>devices,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2"/>
          <w:sz w:val="22"/>
        </w:rPr>
        <w:t xml:space="preserve"> </w:t>
      </w:r>
      <w:r>
        <w:rPr>
          <w:sz w:val="22"/>
        </w:rPr>
        <w:t>connections.</w:t>
      </w:r>
    </w:p>
    <w:p w14:paraId="5BDA8021">
      <w:pPr>
        <w:pStyle w:val="12"/>
        <w:numPr>
          <w:ilvl w:val="0"/>
          <w:numId w:val="1"/>
        </w:numPr>
        <w:tabs>
          <w:tab w:val="left" w:pos="461"/>
        </w:tabs>
        <w:spacing w:before="0" w:after="0" w:line="360" w:lineRule="auto"/>
        <w:ind w:left="460" w:right="123" w:hanging="360"/>
        <w:jc w:val="both"/>
        <w:rPr>
          <w:sz w:val="22"/>
        </w:rPr>
      </w:pPr>
      <w:r>
        <w:rPr>
          <w:sz w:val="22"/>
        </w:rPr>
        <w:t>Network</w:t>
      </w:r>
      <w:r>
        <w:rPr>
          <w:spacing w:val="1"/>
          <w:sz w:val="22"/>
        </w:rPr>
        <w:t xml:space="preserve"> </w:t>
      </w:r>
      <w:r>
        <w:rPr>
          <w:sz w:val="22"/>
        </w:rPr>
        <w:t>Mapping:</w:t>
      </w:r>
      <w:r>
        <w:rPr>
          <w:spacing w:val="1"/>
          <w:sz w:val="22"/>
        </w:rPr>
        <w:t xml:space="preserve"> </w:t>
      </w:r>
      <w:r>
        <w:rPr>
          <w:sz w:val="22"/>
        </w:rPr>
        <w:t>Utilize</w:t>
      </w:r>
      <w:r>
        <w:rPr>
          <w:spacing w:val="1"/>
          <w:sz w:val="22"/>
        </w:rPr>
        <w:t xml:space="preserve"> </w:t>
      </w:r>
      <w:r>
        <w:rPr>
          <w:sz w:val="22"/>
        </w:rPr>
        <w:t>Cisco</w:t>
      </w:r>
      <w:r>
        <w:rPr>
          <w:spacing w:val="1"/>
          <w:sz w:val="22"/>
        </w:rPr>
        <w:t xml:space="preserve"> </w:t>
      </w:r>
      <w:r>
        <w:rPr>
          <w:sz w:val="22"/>
        </w:rPr>
        <w:t>Packet</w:t>
      </w:r>
      <w:r>
        <w:rPr>
          <w:spacing w:val="1"/>
          <w:sz w:val="22"/>
        </w:rPr>
        <w:t xml:space="preserve"> </w:t>
      </w:r>
      <w:r>
        <w:rPr>
          <w:sz w:val="22"/>
        </w:rPr>
        <w:t>Tracer</w:t>
      </w:r>
      <w:r>
        <w:rPr>
          <w:spacing w:val="1"/>
          <w:sz w:val="22"/>
        </w:rPr>
        <w:t xml:space="preserve"> </w:t>
      </w:r>
      <w:r>
        <w:rPr>
          <w:sz w:val="22"/>
        </w:rPr>
        <w:t>to</w:t>
      </w:r>
      <w:r>
        <w:rPr>
          <w:spacing w:val="1"/>
          <w:sz w:val="22"/>
        </w:rPr>
        <w:t xml:space="preserve"> </w:t>
      </w:r>
      <w:r>
        <w:rPr>
          <w:sz w:val="22"/>
        </w:rPr>
        <w:t>map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network</w:t>
      </w:r>
      <w:r>
        <w:rPr>
          <w:spacing w:val="1"/>
          <w:sz w:val="22"/>
        </w:rPr>
        <w:t xml:space="preserve"> </w:t>
      </w:r>
      <w:r>
        <w:rPr>
          <w:sz w:val="22"/>
        </w:rPr>
        <w:t>infrastructure,</w:t>
      </w:r>
      <w:r>
        <w:rPr>
          <w:spacing w:val="1"/>
          <w:sz w:val="22"/>
        </w:rPr>
        <w:t xml:space="preserve"> </w:t>
      </w:r>
      <w:r>
        <w:rPr>
          <w:sz w:val="22"/>
        </w:rPr>
        <w:t>representing the placement and interconnectivity of routers, switches, firewalls, and other</w:t>
      </w:r>
      <w:r>
        <w:rPr>
          <w:spacing w:val="-59"/>
          <w:sz w:val="22"/>
        </w:rPr>
        <w:t xml:space="preserve"> </w:t>
      </w:r>
      <w:r>
        <w:rPr>
          <w:sz w:val="22"/>
        </w:rPr>
        <w:t>relevant</w:t>
      </w:r>
      <w:r>
        <w:rPr>
          <w:spacing w:val="-4"/>
          <w:sz w:val="22"/>
        </w:rPr>
        <w:t xml:space="preserve"> </w:t>
      </w:r>
      <w:r>
        <w:rPr>
          <w:sz w:val="22"/>
        </w:rPr>
        <w:t>network</w:t>
      </w:r>
      <w:r>
        <w:rPr>
          <w:spacing w:val="1"/>
          <w:sz w:val="22"/>
        </w:rPr>
        <w:t xml:space="preserve"> </w:t>
      </w:r>
      <w:r>
        <w:rPr>
          <w:sz w:val="22"/>
        </w:rPr>
        <w:t>components.</w:t>
      </w:r>
    </w:p>
    <w:p w14:paraId="57A039A1">
      <w:pPr>
        <w:pStyle w:val="12"/>
        <w:numPr>
          <w:ilvl w:val="0"/>
          <w:numId w:val="1"/>
        </w:numPr>
        <w:tabs>
          <w:tab w:val="left" w:pos="461"/>
        </w:tabs>
        <w:spacing w:before="0" w:after="0" w:line="362" w:lineRule="auto"/>
        <w:ind w:left="460" w:right="113" w:hanging="360"/>
        <w:jc w:val="both"/>
        <w:rPr>
          <w:sz w:val="22"/>
        </w:rPr>
      </w:pPr>
      <w:r>
        <w:rPr>
          <w:sz w:val="22"/>
        </w:rPr>
        <w:t>Attack</w:t>
      </w:r>
      <w:r>
        <w:rPr>
          <w:spacing w:val="-8"/>
          <w:sz w:val="22"/>
        </w:rPr>
        <w:t xml:space="preserve"> </w:t>
      </w:r>
      <w:r>
        <w:rPr>
          <w:sz w:val="22"/>
        </w:rPr>
        <w:t>Surface</w:t>
      </w:r>
      <w:r>
        <w:rPr>
          <w:spacing w:val="-6"/>
          <w:sz w:val="22"/>
        </w:rPr>
        <w:t xml:space="preserve"> </w:t>
      </w:r>
      <w:r>
        <w:rPr>
          <w:sz w:val="22"/>
        </w:rPr>
        <w:t>Mapping:</w:t>
      </w:r>
      <w:r>
        <w:rPr>
          <w:spacing w:val="-6"/>
          <w:sz w:val="22"/>
        </w:rPr>
        <w:t xml:space="preserve"> </w:t>
      </w:r>
      <w:r>
        <w:rPr>
          <w:sz w:val="22"/>
        </w:rPr>
        <w:t>Conduct</w:t>
      </w:r>
      <w:r>
        <w:rPr>
          <w:spacing w:val="-7"/>
          <w:sz w:val="22"/>
        </w:rPr>
        <w:t xml:space="preserve"> </w:t>
      </w:r>
      <w:r>
        <w:rPr>
          <w:sz w:val="22"/>
        </w:rPr>
        <w:t>an</w:t>
      </w:r>
      <w:r>
        <w:rPr>
          <w:spacing w:val="-6"/>
          <w:sz w:val="22"/>
        </w:rPr>
        <w:t xml:space="preserve"> </w:t>
      </w:r>
      <w:r>
        <w:rPr>
          <w:sz w:val="22"/>
        </w:rPr>
        <w:t>attack</w:t>
      </w:r>
      <w:r>
        <w:rPr>
          <w:spacing w:val="-7"/>
          <w:sz w:val="22"/>
        </w:rPr>
        <w:t xml:space="preserve"> </w:t>
      </w:r>
      <w:r>
        <w:rPr>
          <w:sz w:val="22"/>
        </w:rPr>
        <w:t>surface</w:t>
      </w:r>
      <w:r>
        <w:rPr>
          <w:spacing w:val="-6"/>
          <w:sz w:val="22"/>
        </w:rPr>
        <w:t xml:space="preserve"> </w:t>
      </w:r>
      <w:r>
        <w:rPr>
          <w:sz w:val="22"/>
        </w:rPr>
        <w:t>mapping</w:t>
      </w:r>
      <w:r>
        <w:rPr>
          <w:spacing w:val="-6"/>
          <w:sz w:val="22"/>
        </w:rPr>
        <w:t xml:space="preserve"> </w:t>
      </w:r>
      <w:r>
        <w:rPr>
          <w:sz w:val="22"/>
        </w:rPr>
        <w:t>exercise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identify</w:t>
      </w:r>
      <w:r>
        <w:rPr>
          <w:spacing w:val="-8"/>
          <w:sz w:val="22"/>
        </w:rPr>
        <w:t xml:space="preserve"> </w:t>
      </w:r>
      <w:r>
        <w:rPr>
          <w:sz w:val="22"/>
        </w:rPr>
        <w:t>potential</w:t>
      </w:r>
      <w:r>
        <w:rPr>
          <w:spacing w:val="-59"/>
          <w:sz w:val="22"/>
        </w:rPr>
        <w:t xml:space="preserve"> </w:t>
      </w:r>
      <w:r>
        <w:rPr>
          <w:sz w:val="22"/>
        </w:rPr>
        <w:t>vulnerabilities and weaknesses within the network</w:t>
      </w:r>
      <w:r>
        <w:rPr>
          <w:spacing w:val="1"/>
          <w:sz w:val="22"/>
        </w:rPr>
        <w:t xml:space="preserve"> </w:t>
      </w:r>
      <w:r>
        <w:rPr>
          <w:sz w:val="22"/>
        </w:rPr>
        <w:t>architecture and design. Consider</w:t>
      </w:r>
      <w:r>
        <w:rPr>
          <w:spacing w:val="1"/>
          <w:sz w:val="22"/>
        </w:rPr>
        <w:t xml:space="preserve"> </w:t>
      </w:r>
      <w:r>
        <w:rPr>
          <w:sz w:val="22"/>
        </w:rPr>
        <w:t>factors</w:t>
      </w:r>
      <w:r>
        <w:rPr>
          <w:spacing w:val="-1"/>
          <w:sz w:val="22"/>
        </w:rPr>
        <w:t xml:space="preserve"> </w:t>
      </w:r>
      <w:r>
        <w:rPr>
          <w:sz w:val="22"/>
        </w:rPr>
        <w:t>such</w:t>
      </w:r>
      <w:r>
        <w:rPr>
          <w:spacing w:val="-3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unauthorized</w:t>
      </w:r>
      <w:r>
        <w:rPr>
          <w:spacing w:val="-3"/>
          <w:sz w:val="22"/>
        </w:rPr>
        <w:t xml:space="preserve"> </w:t>
      </w:r>
      <w:r>
        <w:rPr>
          <w:sz w:val="22"/>
        </w:rPr>
        <w:t>access,</w:t>
      </w:r>
      <w:r>
        <w:rPr>
          <w:spacing w:val="-4"/>
          <w:sz w:val="22"/>
        </w:rPr>
        <w:t xml:space="preserve"> </w:t>
      </w:r>
      <w:r>
        <w:rPr>
          <w:sz w:val="22"/>
        </w:rPr>
        <w:t>data</w:t>
      </w:r>
      <w:r>
        <w:rPr>
          <w:spacing w:val="-3"/>
          <w:sz w:val="22"/>
        </w:rPr>
        <w:t xml:space="preserve"> </w:t>
      </w:r>
      <w:r>
        <w:rPr>
          <w:sz w:val="22"/>
        </w:rPr>
        <w:t>breaches,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network availability.</w:t>
      </w:r>
    </w:p>
    <w:p w14:paraId="6FC9C4A1">
      <w:pPr>
        <w:pStyle w:val="6"/>
        <w:spacing w:line="245" w:lineRule="exact"/>
      </w:pPr>
      <w:r>
        <w:t>Deliverables:</w:t>
      </w:r>
    </w:p>
    <w:p w14:paraId="6A8F8EE5">
      <w:pPr>
        <w:pStyle w:val="12"/>
        <w:numPr>
          <w:ilvl w:val="0"/>
          <w:numId w:val="2"/>
        </w:numPr>
        <w:tabs>
          <w:tab w:val="left" w:pos="461"/>
        </w:tabs>
        <w:spacing w:before="130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Network</w:t>
      </w:r>
      <w:r>
        <w:rPr>
          <w:spacing w:val="-9"/>
          <w:sz w:val="22"/>
        </w:rPr>
        <w:t xml:space="preserve"> </w:t>
      </w:r>
      <w:r>
        <w:rPr>
          <w:spacing w:val="-1"/>
          <w:sz w:val="22"/>
        </w:rPr>
        <w:t>topology</w:t>
      </w:r>
      <w:r>
        <w:rPr>
          <w:spacing w:val="-8"/>
          <w:sz w:val="22"/>
        </w:rPr>
        <w:t xml:space="preserve"> </w:t>
      </w:r>
      <w:r>
        <w:rPr>
          <w:spacing w:val="-1"/>
          <w:sz w:val="22"/>
        </w:rPr>
        <w:t>diagram</w:t>
      </w:r>
      <w:r>
        <w:rPr>
          <w:spacing w:val="-9"/>
          <w:sz w:val="22"/>
        </w:rPr>
        <w:t xml:space="preserve"> </w:t>
      </w:r>
      <w:r>
        <w:rPr>
          <w:spacing w:val="-1"/>
          <w:sz w:val="22"/>
        </w:rPr>
        <w:t>depicting</w:t>
      </w:r>
      <w:r>
        <w:rPr>
          <w:spacing w:val="-7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pacing w:val="-1"/>
          <w:sz w:val="22"/>
        </w:rPr>
        <w:t>existing</w:t>
      </w:r>
      <w:r>
        <w:rPr>
          <w:spacing w:val="-6"/>
          <w:sz w:val="22"/>
        </w:rPr>
        <w:t xml:space="preserve"> </w:t>
      </w:r>
      <w:r>
        <w:rPr>
          <w:spacing w:val="-1"/>
          <w:sz w:val="22"/>
        </w:rPr>
        <w:t>infrastructure</w:t>
      </w:r>
      <w:r>
        <w:rPr>
          <w:spacing w:val="-11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attack</w:t>
      </w:r>
      <w:r>
        <w:rPr>
          <w:spacing w:val="-8"/>
          <w:sz w:val="22"/>
        </w:rPr>
        <w:t xml:space="preserve"> </w:t>
      </w:r>
      <w:r>
        <w:rPr>
          <w:sz w:val="22"/>
        </w:rPr>
        <w:t>surface</w:t>
      </w:r>
      <w:r>
        <w:rPr>
          <w:spacing w:val="-16"/>
          <w:sz w:val="22"/>
        </w:rPr>
        <w:t xml:space="preserve"> </w:t>
      </w:r>
      <w:r>
        <w:rPr>
          <w:sz w:val="22"/>
        </w:rPr>
        <w:t>findings.</w:t>
      </w:r>
    </w:p>
    <w:p w14:paraId="15A933D1">
      <w:pPr>
        <w:pStyle w:val="12"/>
        <w:numPr>
          <w:ilvl w:val="0"/>
          <w:numId w:val="2"/>
        </w:numPr>
        <w:tabs>
          <w:tab w:val="left" w:pos="461"/>
        </w:tabs>
        <w:spacing w:before="126" w:after="0" w:line="360" w:lineRule="auto"/>
        <w:ind w:left="460" w:right="119" w:hanging="360"/>
        <w:jc w:val="both"/>
        <w:rPr>
          <w:rFonts w:ascii="Arial"/>
          <w:sz w:val="22"/>
        </w:rPr>
      </w:pPr>
      <w:r>
        <w:rPr>
          <w:sz w:val="22"/>
        </w:rPr>
        <w:t>Security assessment report highlighting identified security risks, proposed solutions and</w:t>
      </w:r>
      <w:r>
        <w:rPr>
          <w:spacing w:val="1"/>
          <w:sz w:val="22"/>
        </w:rPr>
        <w:t xml:space="preserve"> </w:t>
      </w:r>
      <w:r>
        <w:rPr>
          <w:sz w:val="22"/>
        </w:rPr>
        <w:t>countermeasures to</w:t>
      </w:r>
      <w:r>
        <w:rPr>
          <w:spacing w:val="2"/>
          <w:sz w:val="22"/>
        </w:rPr>
        <w:t xml:space="preserve"> </w:t>
      </w:r>
      <w:r>
        <w:rPr>
          <w:sz w:val="22"/>
        </w:rPr>
        <w:t>mitigate</w:t>
      </w:r>
      <w:r>
        <w:rPr>
          <w:spacing w:val="-3"/>
          <w:sz w:val="22"/>
        </w:rPr>
        <w:t xml:space="preserve"> </w:t>
      </w:r>
      <w:r>
        <w:rPr>
          <w:sz w:val="22"/>
        </w:rPr>
        <w:t>attack</w:t>
      </w:r>
      <w:r>
        <w:rPr>
          <w:spacing w:val="1"/>
          <w:sz w:val="22"/>
        </w:rPr>
        <w:t xml:space="preserve"> </w:t>
      </w:r>
      <w:r>
        <w:rPr>
          <w:sz w:val="22"/>
        </w:rPr>
        <w:t>surface</w:t>
      </w:r>
      <w:r>
        <w:rPr>
          <w:spacing w:val="2"/>
          <w:sz w:val="22"/>
        </w:rPr>
        <w:t xml:space="preserve"> </w:t>
      </w:r>
      <w:r>
        <w:rPr>
          <w:sz w:val="22"/>
        </w:rPr>
        <w:t>risks.</w:t>
      </w:r>
    </w:p>
    <w:p w14:paraId="57D50CCD">
      <w:pPr>
        <w:pStyle w:val="9"/>
        <w:spacing w:before="7"/>
        <w:rPr>
          <w:sz w:val="32"/>
        </w:rPr>
      </w:pPr>
    </w:p>
    <w:p w14:paraId="625DE38A"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Solution:</w:t>
      </w:r>
    </w:p>
    <w:p w14:paraId="555AF1F9">
      <w:pPr>
        <w:pStyle w:val="9"/>
        <w:spacing w:before="5"/>
        <w:rPr>
          <w:rFonts w:ascii="Arial"/>
          <w:b/>
          <w:sz w:val="26"/>
        </w:rPr>
      </w:pPr>
    </w:p>
    <w:p w14:paraId="6560736C">
      <w:pPr>
        <w:spacing w:before="0"/>
        <w:ind w:left="1752" w:right="0" w:firstLine="0"/>
        <w:jc w:val="left"/>
        <w:rPr>
          <w:rFonts w:ascii="Arial"/>
          <w:b/>
          <w:sz w:val="24"/>
        </w:rPr>
      </w:pPr>
      <w:bookmarkStart w:id="5" w:name="Campus Network Exploration: A Friendly T"/>
      <w:bookmarkEnd w:id="5"/>
      <w:r>
        <w:rPr>
          <w:rFonts w:ascii="Arial"/>
          <w:b/>
          <w:color w:val="111111"/>
          <w:sz w:val="24"/>
        </w:rPr>
        <w:t>Campus</w:t>
      </w:r>
      <w:r>
        <w:rPr>
          <w:rFonts w:ascii="Arial"/>
          <w:b/>
          <w:color w:val="111111"/>
          <w:spacing w:val="-3"/>
          <w:sz w:val="24"/>
        </w:rPr>
        <w:t xml:space="preserve"> </w:t>
      </w:r>
      <w:r>
        <w:rPr>
          <w:rFonts w:ascii="Arial"/>
          <w:b/>
          <w:color w:val="111111"/>
          <w:sz w:val="24"/>
        </w:rPr>
        <w:t>Network</w:t>
      </w:r>
      <w:r>
        <w:rPr>
          <w:rFonts w:ascii="Arial"/>
          <w:b/>
          <w:color w:val="111111"/>
          <w:spacing w:val="-3"/>
          <w:sz w:val="24"/>
        </w:rPr>
        <w:t xml:space="preserve"> </w:t>
      </w:r>
      <w:r>
        <w:rPr>
          <w:rFonts w:ascii="Arial"/>
          <w:b/>
          <w:color w:val="111111"/>
          <w:sz w:val="24"/>
        </w:rPr>
        <w:t>Exploration:</w:t>
      </w:r>
      <w:r>
        <w:rPr>
          <w:rFonts w:ascii="Arial"/>
          <w:b/>
          <w:color w:val="111111"/>
          <w:spacing w:val="-3"/>
          <w:sz w:val="24"/>
        </w:rPr>
        <w:t xml:space="preserve"> </w:t>
      </w:r>
      <w:r>
        <w:rPr>
          <w:rFonts w:ascii="Arial"/>
          <w:b/>
          <w:color w:val="111111"/>
          <w:sz w:val="24"/>
        </w:rPr>
        <w:t>A</w:t>
      </w:r>
      <w:r>
        <w:rPr>
          <w:rFonts w:ascii="Arial"/>
          <w:b/>
          <w:color w:val="111111"/>
          <w:spacing w:val="-7"/>
          <w:sz w:val="24"/>
        </w:rPr>
        <w:t xml:space="preserve"> </w:t>
      </w:r>
      <w:r>
        <w:rPr>
          <w:rFonts w:ascii="Arial"/>
          <w:b/>
          <w:color w:val="111111"/>
          <w:sz w:val="24"/>
        </w:rPr>
        <w:t>Friendly</w:t>
      </w:r>
      <w:r>
        <w:rPr>
          <w:rFonts w:ascii="Arial"/>
          <w:b/>
          <w:color w:val="111111"/>
          <w:spacing w:val="-7"/>
          <w:sz w:val="24"/>
        </w:rPr>
        <w:t xml:space="preserve"> </w:t>
      </w:r>
      <w:r>
        <w:rPr>
          <w:rFonts w:ascii="Arial"/>
          <w:b/>
          <w:color w:val="111111"/>
          <w:sz w:val="24"/>
        </w:rPr>
        <w:t>Tour</w:t>
      </w:r>
    </w:p>
    <w:p w14:paraId="4757C311">
      <w:pPr>
        <w:pStyle w:val="12"/>
        <w:numPr>
          <w:ilvl w:val="0"/>
          <w:numId w:val="3"/>
        </w:numPr>
        <w:tabs>
          <w:tab w:val="left" w:pos="461"/>
        </w:tabs>
        <w:spacing w:before="137" w:after="0" w:line="240" w:lineRule="auto"/>
        <w:ind w:left="460" w:right="0" w:hanging="361"/>
        <w:jc w:val="left"/>
        <w:rPr>
          <w:sz w:val="24"/>
        </w:rPr>
      </w:pPr>
      <w:r>
        <w:rPr>
          <w:rFonts w:ascii="Arial"/>
          <w:b/>
          <w:color w:val="111111"/>
          <w:sz w:val="24"/>
        </w:rPr>
        <w:t>Network</w:t>
      </w:r>
      <w:r>
        <w:rPr>
          <w:rFonts w:ascii="Arial"/>
          <w:b/>
          <w:color w:val="111111"/>
          <w:spacing w:val="-3"/>
          <w:sz w:val="24"/>
        </w:rPr>
        <w:t xml:space="preserve"> </w:t>
      </w:r>
      <w:r>
        <w:rPr>
          <w:rFonts w:ascii="Arial"/>
          <w:b/>
          <w:color w:val="111111"/>
          <w:sz w:val="24"/>
        </w:rPr>
        <w:t>Layout</w:t>
      </w:r>
      <w:r>
        <w:rPr>
          <w:color w:val="111111"/>
          <w:sz w:val="24"/>
        </w:rPr>
        <w:t>:</w:t>
      </w:r>
    </w:p>
    <w:p w14:paraId="78D11A90">
      <w:pPr>
        <w:pStyle w:val="12"/>
        <w:numPr>
          <w:ilvl w:val="1"/>
          <w:numId w:val="3"/>
        </w:numPr>
        <w:tabs>
          <w:tab w:val="left" w:pos="1181"/>
        </w:tabs>
        <w:spacing w:before="146" w:after="0" w:line="240" w:lineRule="auto"/>
        <w:ind w:left="1181" w:right="0" w:hanging="360"/>
        <w:jc w:val="left"/>
        <w:rPr>
          <w:sz w:val="22"/>
        </w:rPr>
      </w:pPr>
      <w:r>
        <w:rPr>
          <w:color w:val="111111"/>
          <w:sz w:val="22"/>
        </w:rPr>
        <w:t>Imagine</w:t>
      </w:r>
      <w:r>
        <w:rPr>
          <w:color w:val="111111"/>
          <w:spacing w:val="-5"/>
          <w:sz w:val="22"/>
        </w:rPr>
        <w:t xml:space="preserve"> </w:t>
      </w:r>
      <w:r>
        <w:rPr>
          <w:color w:val="111111"/>
          <w:sz w:val="22"/>
        </w:rPr>
        <w:t>our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campus</w:t>
      </w:r>
      <w:r>
        <w:rPr>
          <w:color w:val="111111"/>
          <w:spacing w:val="-6"/>
          <w:sz w:val="22"/>
        </w:rPr>
        <w:t xml:space="preserve"> </w:t>
      </w:r>
      <w:r>
        <w:rPr>
          <w:color w:val="111111"/>
          <w:sz w:val="22"/>
        </w:rPr>
        <w:t>as</w:t>
      </w:r>
      <w:r>
        <w:rPr>
          <w:color w:val="111111"/>
          <w:spacing w:val="-1"/>
          <w:sz w:val="22"/>
        </w:rPr>
        <w:t xml:space="preserve"> </w:t>
      </w:r>
      <w:r>
        <w:rPr>
          <w:color w:val="111111"/>
          <w:sz w:val="22"/>
        </w:rPr>
        <w:t>a</w:t>
      </w:r>
      <w:r>
        <w:rPr>
          <w:color w:val="111111"/>
          <w:spacing w:val="-5"/>
          <w:sz w:val="22"/>
        </w:rPr>
        <w:t xml:space="preserve"> </w:t>
      </w:r>
      <w:r>
        <w:rPr>
          <w:color w:val="111111"/>
          <w:sz w:val="22"/>
        </w:rPr>
        <w:t>bustling town</w:t>
      </w:r>
      <w:r>
        <w:rPr>
          <w:color w:val="111111"/>
          <w:spacing w:val="-4"/>
          <w:sz w:val="22"/>
        </w:rPr>
        <w:t xml:space="preserve"> </w:t>
      </w:r>
      <w:r>
        <w:rPr>
          <w:color w:val="111111"/>
          <w:sz w:val="22"/>
        </w:rPr>
        <w:t>with</w:t>
      </w:r>
      <w:r>
        <w:rPr>
          <w:color w:val="111111"/>
          <w:spacing w:val="-5"/>
          <w:sz w:val="22"/>
        </w:rPr>
        <w:t xml:space="preserve"> </w:t>
      </w:r>
      <w:r>
        <w:rPr>
          <w:color w:val="111111"/>
          <w:sz w:val="22"/>
        </w:rPr>
        <w:t>different</w:t>
      </w:r>
      <w:r>
        <w:rPr>
          <w:color w:val="111111"/>
          <w:spacing w:val="-5"/>
          <w:sz w:val="22"/>
        </w:rPr>
        <w:t xml:space="preserve"> </w:t>
      </w:r>
      <w:r>
        <w:rPr>
          <w:color w:val="111111"/>
          <w:sz w:val="22"/>
        </w:rPr>
        <w:t>districts:</w:t>
      </w:r>
    </w:p>
    <w:p w14:paraId="41C64ED5">
      <w:pPr>
        <w:pStyle w:val="12"/>
        <w:numPr>
          <w:ilvl w:val="2"/>
          <w:numId w:val="3"/>
        </w:numPr>
        <w:tabs>
          <w:tab w:val="left" w:pos="1901"/>
          <w:tab w:val="left" w:pos="1902"/>
        </w:tabs>
        <w:spacing w:before="22" w:after="0" w:line="240" w:lineRule="auto"/>
        <w:ind w:left="1901" w:right="0" w:hanging="361"/>
        <w:jc w:val="left"/>
        <w:rPr>
          <w:sz w:val="22"/>
        </w:rPr>
      </w:pPr>
      <w:r>
        <w:rPr>
          <w:rFonts w:ascii="Arial" w:hAnsi="Arial"/>
          <w:b/>
          <w:color w:val="111111"/>
          <w:sz w:val="22"/>
        </w:rPr>
        <w:t>Buildings</w:t>
      </w:r>
      <w:r>
        <w:rPr>
          <w:rFonts w:ascii="Arial" w:hAnsi="Arial"/>
          <w:b/>
          <w:color w:val="111111"/>
          <w:spacing w:val="-6"/>
          <w:sz w:val="22"/>
        </w:rPr>
        <w:t xml:space="preserve"> </w:t>
      </w:r>
      <w:r>
        <w:rPr>
          <w:rFonts w:ascii="Arial" w:hAnsi="Arial"/>
          <w:b/>
          <w:color w:val="111111"/>
          <w:sz w:val="22"/>
        </w:rPr>
        <w:t>(LANs)</w:t>
      </w:r>
      <w:r>
        <w:rPr>
          <w:color w:val="111111"/>
          <w:sz w:val="22"/>
        </w:rPr>
        <w:t>:</w:t>
      </w:r>
      <w:r>
        <w:rPr>
          <w:color w:val="111111"/>
          <w:spacing w:val="-1"/>
          <w:sz w:val="22"/>
        </w:rPr>
        <w:t xml:space="preserve"> </w:t>
      </w:r>
      <w:r>
        <w:rPr>
          <w:color w:val="111111"/>
          <w:sz w:val="22"/>
        </w:rPr>
        <w:t>Each</w:t>
      </w:r>
      <w:r>
        <w:rPr>
          <w:color w:val="111111"/>
          <w:spacing w:val="-5"/>
          <w:sz w:val="22"/>
        </w:rPr>
        <w:t xml:space="preserve"> </w:t>
      </w:r>
      <w:r>
        <w:rPr>
          <w:color w:val="111111"/>
          <w:sz w:val="22"/>
        </w:rPr>
        <w:t>building</w:t>
      </w:r>
      <w:r>
        <w:rPr>
          <w:color w:val="111111"/>
          <w:spacing w:val="-1"/>
          <w:sz w:val="22"/>
        </w:rPr>
        <w:t xml:space="preserve"> </w:t>
      </w:r>
      <w:r>
        <w:rPr>
          <w:color w:val="111111"/>
          <w:sz w:val="22"/>
        </w:rPr>
        <w:t>hosts</w:t>
      </w:r>
      <w:r>
        <w:rPr>
          <w:color w:val="111111"/>
          <w:spacing w:val="-7"/>
          <w:sz w:val="22"/>
        </w:rPr>
        <w:t xml:space="preserve"> </w:t>
      </w:r>
      <w:r>
        <w:rPr>
          <w:color w:val="111111"/>
          <w:sz w:val="22"/>
        </w:rPr>
        <w:t>classrooms,</w:t>
      </w:r>
      <w:r>
        <w:rPr>
          <w:color w:val="111111"/>
          <w:spacing w:val="-1"/>
          <w:sz w:val="22"/>
        </w:rPr>
        <w:t xml:space="preserve"> </w:t>
      </w:r>
      <w:r>
        <w:rPr>
          <w:color w:val="111111"/>
          <w:sz w:val="22"/>
        </w:rPr>
        <w:t>labs,</w:t>
      </w:r>
      <w:r>
        <w:rPr>
          <w:color w:val="111111"/>
          <w:spacing w:val="-6"/>
          <w:sz w:val="22"/>
        </w:rPr>
        <w:t xml:space="preserve"> </w:t>
      </w:r>
      <w:r>
        <w:rPr>
          <w:color w:val="111111"/>
          <w:sz w:val="22"/>
        </w:rPr>
        <w:t>and</w:t>
      </w:r>
      <w:r>
        <w:rPr>
          <w:color w:val="111111"/>
          <w:spacing w:val="-2"/>
          <w:sz w:val="22"/>
        </w:rPr>
        <w:t xml:space="preserve"> </w:t>
      </w:r>
      <w:r>
        <w:rPr>
          <w:color w:val="111111"/>
          <w:sz w:val="22"/>
        </w:rPr>
        <w:t>offices.</w:t>
      </w:r>
    </w:p>
    <w:p w14:paraId="47B6EE3A">
      <w:pPr>
        <w:pStyle w:val="12"/>
        <w:numPr>
          <w:ilvl w:val="2"/>
          <w:numId w:val="3"/>
        </w:numPr>
        <w:tabs>
          <w:tab w:val="left" w:pos="1901"/>
          <w:tab w:val="left" w:pos="1902"/>
        </w:tabs>
        <w:spacing w:before="35" w:after="0" w:line="240" w:lineRule="auto"/>
        <w:ind w:left="1901" w:right="0" w:hanging="361"/>
        <w:jc w:val="left"/>
        <w:rPr>
          <w:sz w:val="22"/>
        </w:rPr>
      </w:pPr>
      <w:r>
        <w:rPr>
          <w:rFonts w:ascii="Arial" w:hAnsi="Arial"/>
          <w:b/>
          <w:color w:val="111111"/>
          <w:sz w:val="22"/>
        </w:rPr>
        <w:t>Devices</w:t>
      </w:r>
      <w:r>
        <w:rPr>
          <w:color w:val="111111"/>
          <w:sz w:val="22"/>
        </w:rPr>
        <w:t>:</w:t>
      </w:r>
      <w:r>
        <w:rPr>
          <w:color w:val="111111"/>
          <w:spacing w:val="-1"/>
          <w:sz w:val="22"/>
        </w:rPr>
        <w:t xml:space="preserve"> </w:t>
      </w:r>
      <w:r>
        <w:rPr>
          <w:color w:val="111111"/>
          <w:sz w:val="22"/>
        </w:rPr>
        <w:t>Let’s</w:t>
      </w:r>
      <w:r>
        <w:rPr>
          <w:color w:val="111111"/>
          <w:spacing w:val="-1"/>
          <w:sz w:val="22"/>
        </w:rPr>
        <w:t xml:space="preserve"> </w:t>
      </w:r>
      <w:r>
        <w:rPr>
          <w:color w:val="111111"/>
          <w:sz w:val="22"/>
        </w:rPr>
        <w:t>meet</w:t>
      </w:r>
      <w:r>
        <w:rPr>
          <w:color w:val="111111"/>
          <w:spacing w:val="-5"/>
          <w:sz w:val="22"/>
        </w:rPr>
        <w:t xml:space="preserve"> </w:t>
      </w:r>
      <w:r>
        <w:rPr>
          <w:color w:val="111111"/>
          <w:sz w:val="22"/>
        </w:rPr>
        <w:t>our</w:t>
      </w:r>
      <w:r>
        <w:rPr>
          <w:color w:val="111111"/>
          <w:spacing w:val="-8"/>
          <w:sz w:val="22"/>
        </w:rPr>
        <w:t xml:space="preserve"> </w:t>
      </w:r>
      <w:r>
        <w:rPr>
          <w:color w:val="111111"/>
          <w:sz w:val="22"/>
        </w:rPr>
        <w:t>network</w:t>
      </w:r>
      <w:r>
        <w:rPr>
          <w:color w:val="111111"/>
          <w:spacing w:val="-1"/>
          <w:sz w:val="22"/>
        </w:rPr>
        <w:t xml:space="preserve"> </w:t>
      </w:r>
      <w:r>
        <w:rPr>
          <w:color w:val="111111"/>
          <w:sz w:val="22"/>
        </w:rPr>
        <w:t>citizens:</w:t>
      </w:r>
    </w:p>
    <w:p w14:paraId="56A94BC9">
      <w:pPr>
        <w:pStyle w:val="12"/>
        <w:numPr>
          <w:ilvl w:val="3"/>
          <w:numId w:val="3"/>
        </w:numPr>
        <w:tabs>
          <w:tab w:val="left" w:pos="2621"/>
          <w:tab w:val="left" w:pos="2622"/>
          <w:tab w:val="left" w:pos="3763"/>
          <w:tab w:val="left" w:pos="4511"/>
          <w:tab w:val="left" w:pos="5302"/>
          <w:tab w:val="left" w:pos="6530"/>
          <w:tab w:val="left" w:pos="7608"/>
          <w:tab w:val="left" w:pos="8289"/>
        </w:tabs>
        <w:spacing w:before="40" w:after="0" w:line="278" w:lineRule="auto"/>
        <w:ind w:left="2621" w:right="120" w:hanging="360"/>
        <w:jc w:val="left"/>
        <w:rPr>
          <w:sz w:val="22"/>
        </w:rPr>
      </w:pPr>
      <w:r>
        <w:rPr>
          <w:rFonts w:ascii="Arial" w:hAnsi="Arial"/>
          <w:b/>
          <w:color w:val="111111"/>
          <w:sz w:val="22"/>
        </w:rPr>
        <w:t>Routers</w:t>
      </w:r>
      <w:r>
        <w:rPr>
          <w:color w:val="111111"/>
          <w:sz w:val="22"/>
        </w:rPr>
        <w:t>:</w:t>
      </w:r>
      <w:r>
        <w:rPr>
          <w:color w:val="111111"/>
          <w:sz w:val="22"/>
        </w:rPr>
        <w:tab/>
      </w:r>
      <w:r>
        <w:rPr>
          <w:color w:val="111111"/>
          <w:sz w:val="22"/>
        </w:rPr>
        <w:t>Wise</w:t>
      </w:r>
      <w:r>
        <w:rPr>
          <w:color w:val="111111"/>
          <w:sz w:val="22"/>
        </w:rPr>
        <w:tab/>
      </w:r>
      <w:r>
        <w:rPr>
          <w:color w:val="111111"/>
          <w:sz w:val="22"/>
        </w:rPr>
        <w:t>traffic</w:t>
      </w:r>
      <w:r>
        <w:rPr>
          <w:color w:val="111111"/>
          <w:sz w:val="22"/>
        </w:rPr>
        <w:tab/>
      </w:r>
      <w:r>
        <w:rPr>
          <w:color w:val="111111"/>
          <w:sz w:val="22"/>
        </w:rPr>
        <w:t>managers</w:t>
      </w:r>
      <w:r>
        <w:rPr>
          <w:color w:val="111111"/>
          <w:sz w:val="22"/>
        </w:rPr>
        <w:tab/>
      </w:r>
      <w:r>
        <w:rPr>
          <w:color w:val="111111"/>
          <w:sz w:val="22"/>
        </w:rPr>
        <w:t>directing</w:t>
      </w:r>
      <w:r>
        <w:rPr>
          <w:color w:val="111111"/>
          <w:sz w:val="22"/>
        </w:rPr>
        <w:tab/>
      </w:r>
      <w:r>
        <w:rPr>
          <w:color w:val="111111"/>
          <w:sz w:val="22"/>
        </w:rPr>
        <w:t>data</w:t>
      </w:r>
      <w:r>
        <w:rPr>
          <w:color w:val="111111"/>
          <w:sz w:val="22"/>
        </w:rPr>
        <w:tab/>
      </w:r>
      <w:r>
        <w:rPr>
          <w:color w:val="111111"/>
          <w:sz w:val="22"/>
        </w:rPr>
        <w:t>between</w:t>
      </w:r>
      <w:r>
        <w:rPr>
          <w:color w:val="111111"/>
          <w:spacing w:val="-59"/>
          <w:sz w:val="22"/>
        </w:rPr>
        <w:t xml:space="preserve"> </w:t>
      </w:r>
      <w:r>
        <w:rPr>
          <w:color w:val="111111"/>
          <w:sz w:val="22"/>
        </w:rPr>
        <w:t>neighborhoods.</w:t>
      </w:r>
    </w:p>
    <w:p w14:paraId="61472BA6">
      <w:pPr>
        <w:pStyle w:val="12"/>
        <w:numPr>
          <w:ilvl w:val="3"/>
          <w:numId w:val="3"/>
        </w:numPr>
        <w:tabs>
          <w:tab w:val="left" w:pos="2621"/>
          <w:tab w:val="left" w:pos="2622"/>
        </w:tabs>
        <w:spacing w:before="0" w:after="0" w:line="283" w:lineRule="auto"/>
        <w:ind w:left="2621" w:right="117" w:hanging="360"/>
        <w:jc w:val="left"/>
        <w:rPr>
          <w:sz w:val="22"/>
        </w:rPr>
      </w:pPr>
      <w:r>
        <w:rPr>
          <w:rFonts w:ascii="Arial" w:hAnsi="Arial"/>
          <w:b/>
          <w:color w:val="111111"/>
          <w:sz w:val="22"/>
        </w:rPr>
        <w:t>Switches</w:t>
      </w:r>
      <w:r>
        <w:rPr>
          <w:color w:val="111111"/>
          <w:sz w:val="22"/>
        </w:rPr>
        <w:t>:</w:t>
      </w:r>
      <w:r>
        <w:rPr>
          <w:color w:val="111111"/>
          <w:spacing w:val="-8"/>
          <w:sz w:val="22"/>
        </w:rPr>
        <w:t xml:space="preserve"> </w:t>
      </w:r>
      <w:r>
        <w:rPr>
          <w:color w:val="111111"/>
          <w:sz w:val="22"/>
        </w:rPr>
        <w:t>Efficient</w:t>
      </w:r>
      <w:r>
        <w:rPr>
          <w:color w:val="111111"/>
          <w:spacing w:val="-12"/>
          <w:sz w:val="22"/>
        </w:rPr>
        <w:t xml:space="preserve"> </w:t>
      </w:r>
      <w:r>
        <w:rPr>
          <w:color w:val="111111"/>
          <w:sz w:val="22"/>
        </w:rPr>
        <w:t>mail</w:t>
      </w:r>
      <w:r>
        <w:rPr>
          <w:color w:val="111111"/>
          <w:spacing w:val="-9"/>
          <w:sz w:val="22"/>
        </w:rPr>
        <w:t xml:space="preserve"> </w:t>
      </w:r>
      <w:r>
        <w:rPr>
          <w:color w:val="111111"/>
          <w:sz w:val="22"/>
        </w:rPr>
        <w:t>carriers</w:t>
      </w:r>
      <w:r>
        <w:rPr>
          <w:color w:val="111111"/>
          <w:spacing w:val="-8"/>
          <w:sz w:val="22"/>
        </w:rPr>
        <w:t xml:space="preserve"> </w:t>
      </w:r>
      <w:r>
        <w:rPr>
          <w:color w:val="111111"/>
          <w:sz w:val="22"/>
        </w:rPr>
        <w:t>ensuring</w:t>
      </w:r>
      <w:r>
        <w:rPr>
          <w:color w:val="111111"/>
          <w:spacing w:val="-11"/>
          <w:sz w:val="22"/>
        </w:rPr>
        <w:t xml:space="preserve"> </w:t>
      </w:r>
      <w:r>
        <w:rPr>
          <w:color w:val="111111"/>
          <w:sz w:val="22"/>
        </w:rPr>
        <w:t>messages</w:t>
      </w:r>
      <w:r>
        <w:rPr>
          <w:color w:val="111111"/>
          <w:spacing w:val="-8"/>
          <w:sz w:val="22"/>
        </w:rPr>
        <w:t xml:space="preserve"> </w:t>
      </w:r>
      <w:r>
        <w:rPr>
          <w:color w:val="111111"/>
          <w:sz w:val="22"/>
        </w:rPr>
        <w:t>reach</w:t>
      </w:r>
      <w:r>
        <w:rPr>
          <w:color w:val="111111"/>
          <w:spacing w:val="-11"/>
          <w:sz w:val="22"/>
        </w:rPr>
        <w:t xml:space="preserve"> </w:t>
      </w:r>
      <w:r>
        <w:rPr>
          <w:color w:val="111111"/>
          <w:sz w:val="22"/>
        </w:rPr>
        <w:t>the</w:t>
      </w:r>
      <w:r>
        <w:rPr>
          <w:color w:val="111111"/>
          <w:spacing w:val="-11"/>
          <w:sz w:val="22"/>
        </w:rPr>
        <w:t xml:space="preserve"> </w:t>
      </w:r>
      <w:r>
        <w:rPr>
          <w:color w:val="111111"/>
          <w:sz w:val="22"/>
        </w:rPr>
        <w:t>right</w:t>
      </w:r>
      <w:r>
        <w:rPr>
          <w:color w:val="111111"/>
          <w:spacing w:val="-58"/>
          <w:sz w:val="22"/>
        </w:rPr>
        <w:t xml:space="preserve"> </w:t>
      </w:r>
      <w:r>
        <w:rPr>
          <w:color w:val="111111"/>
          <w:sz w:val="22"/>
        </w:rPr>
        <w:t>rooms.</w:t>
      </w:r>
    </w:p>
    <w:p w14:paraId="582FDBEB">
      <w:pPr>
        <w:pStyle w:val="12"/>
        <w:numPr>
          <w:ilvl w:val="3"/>
          <w:numId w:val="3"/>
        </w:numPr>
        <w:tabs>
          <w:tab w:val="left" w:pos="2621"/>
          <w:tab w:val="left" w:pos="2622"/>
        </w:tabs>
        <w:spacing w:before="0" w:after="0" w:line="237" w:lineRule="exact"/>
        <w:ind w:left="2621" w:right="0" w:hanging="361"/>
        <w:jc w:val="left"/>
        <w:rPr>
          <w:sz w:val="22"/>
        </w:rPr>
      </w:pPr>
      <w:r>
        <w:rPr>
          <w:rFonts w:ascii="Arial" w:hAnsi="Arial"/>
          <w:b/>
          <w:color w:val="111111"/>
          <w:sz w:val="22"/>
        </w:rPr>
        <w:t>Access</w:t>
      </w:r>
      <w:r>
        <w:rPr>
          <w:rFonts w:ascii="Arial" w:hAnsi="Arial"/>
          <w:b/>
          <w:color w:val="111111"/>
          <w:spacing w:val="-5"/>
          <w:sz w:val="22"/>
        </w:rPr>
        <w:t xml:space="preserve"> </w:t>
      </w:r>
      <w:r>
        <w:rPr>
          <w:rFonts w:ascii="Arial" w:hAnsi="Arial"/>
          <w:b/>
          <w:color w:val="111111"/>
          <w:sz w:val="22"/>
        </w:rPr>
        <w:t>Points</w:t>
      </w:r>
      <w:r>
        <w:rPr>
          <w:color w:val="111111"/>
          <w:sz w:val="22"/>
        </w:rPr>
        <w:t>: Friendly</w:t>
      </w:r>
      <w:r>
        <w:rPr>
          <w:color w:val="111111"/>
          <w:spacing w:val="-7"/>
          <w:sz w:val="22"/>
        </w:rPr>
        <w:t xml:space="preserve"> </w:t>
      </w:r>
      <w:r>
        <w:rPr>
          <w:color w:val="111111"/>
          <w:sz w:val="22"/>
        </w:rPr>
        <w:t>Wi-Fi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providers</w:t>
      </w:r>
      <w:r>
        <w:rPr>
          <w:color w:val="111111"/>
          <w:spacing w:val="-1"/>
          <w:sz w:val="22"/>
        </w:rPr>
        <w:t xml:space="preserve"> </w:t>
      </w:r>
      <w:r>
        <w:rPr>
          <w:color w:val="111111"/>
          <w:sz w:val="22"/>
        </w:rPr>
        <w:t>connecting</w:t>
      </w:r>
      <w:r>
        <w:rPr>
          <w:color w:val="111111"/>
          <w:spacing w:val="-5"/>
          <w:sz w:val="22"/>
        </w:rPr>
        <w:t xml:space="preserve"> </w:t>
      </w:r>
      <w:r>
        <w:rPr>
          <w:color w:val="111111"/>
          <w:sz w:val="22"/>
        </w:rPr>
        <w:t>everyone.</w:t>
      </w:r>
    </w:p>
    <w:p w14:paraId="292FFBBB">
      <w:pPr>
        <w:pStyle w:val="12"/>
        <w:numPr>
          <w:ilvl w:val="3"/>
          <w:numId w:val="3"/>
        </w:numPr>
        <w:tabs>
          <w:tab w:val="left" w:pos="2621"/>
          <w:tab w:val="left" w:pos="2622"/>
        </w:tabs>
        <w:spacing w:before="33" w:after="0" w:line="240" w:lineRule="auto"/>
        <w:ind w:left="2621" w:right="0" w:hanging="361"/>
        <w:jc w:val="left"/>
        <w:rPr>
          <w:sz w:val="22"/>
        </w:rPr>
      </w:pPr>
      <w:r>
        <w:rPr>
          <w:rFonts w:ascii="Arial" w:hAnsi="Arial"/>
          <w:b/>
          <w:color w:val="111111"/>
          <w:sz w:val="22"/>
        </w:rPr>
        <w:t>Firewalls</w:t>
      </w:r>
      <w:r>
        <w:rPr>
          <w:color w:val="111111"/>
          <w:sz w:val="22"/>
        </w:rPr>
        <w:t>: Vigilant</w:t>
      </w:r>
      <w:r>
        <w:rPr>
          <w:color w:val="111111"/>
          <w:spacing w:val="-4"/>
          <w:sz w:val="22"/>
        </w:rPr>
        <w:t xml:space="preserve"> </w:t>
      </w:r>
      <w:r>
        <w:rPr>
          <w:color w:val="111111"/>
          <w:sz w:val="22"/>
        </w:rPr>
        <w:t>guards</w:t>
      </w:r>
      <w:r>
        <w:rPr>
          <w:color w:val="111111"/>
          <w:spacing w:val="-5"/>
          <w:sz w:val="22"/>
        </w:rPr>
        <w:t xml:space="preserve"> </w:t>
      </w:r>
      <w:r>
        <w:rPr>
          <w:color w:val="111111"/>
          <w:sz w:val="22"/>
        </w:rPr>
        <w:t>at</w:t>
      </w:r>
      <w:r>
        <w:rPr>
          <w:color w:val="111111"/>
          <w:spacing w:val="-4"/>
          <w:sz w:val="22"/>
        </w:rPr>
        <w:t xml:space="preserve"> </w:t>
      </w:r>
      <w:r>
        <w:rPr>
          <w:color w:val="111111"/>
          <w:sz w:val="22"/>
        </w:rPr>
        <w:t>the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gates.</w:t>
      </w:r>
    </w:p>
    <w:p w14:paraId="2D2D37B9">
      <w:pPr>
        <w:pStyle w:val="12"/>
        <w:numPr>
          <w:ilvl w:val="3"/>
          <w:numId w:val="3"/>
        </w:numPr>
        <w:tabs>
          <w:tab w:val="left" w:pos="2621"/>
          <w:tab w:val="left" w:pos="2622"/>
        </w:tabs>
        <w:spacing w:before="35" w:after="0" w:line="240" w:lineRule="auto"/>
        <w:ind w:left="2621" w:right="0" w:hanging="361"/>
        <w:jc w:val="left"/>
        <w:rPr>
          <w:sz w:val="22"/>
        </w:rPr>
      </w:pPr>
      <w:r>
        <w:rPr>
          <w:rFonts w:ascii="Arial" w:hAnsi="Arial"/>
          <w:b/>
          <w:color w:val="111111"/>
          <w:sz w:val="22"/>
        </w:rPr>
        <w:t>Computers</w:t>
      </w:r>
      <w:r>
        <w:rPr>
          <w:color w:val="111111"/>
          <w:sz w:val="22"/>
        </w:rPr>
        <w:t>:</w:t>
      </w:r>
      <w:r>
        <w:rPr>
          <w:color w:val="111111"/>
          <w:spacing w:val="-1"/>
          <w:sz w:val="22"/>
        </w:rPr>
        <w:t xml:space="preserve"> </w:t>
      </w:r>
      <w:r>
        <w:rPr>
          <w:color w:val="111111"/>
          <w:sz w:val="22"/>
        </w:rPr>
        <w:t>Students</w:t>
      </w:r>
      <w:r>
        <w:rPr>
          <w:color w:val="111111"/>
          <w:spacing w:val="-6"/>
          <w:sz w:val="22"/>
        </w:rPr>
        <w:t xml:space="preserve"> </w:t>
      </w:r>
      <w:r>
        <w:rPr>
          <w:color w:val="111111"/>
          <w:sz w:val="22"/>
        </w:rPr>
        <w:t>and</w:t>
      </w:r>
      <w:r>
        <w:rPr>
          <w:color w:val="111111"/>
          <w:spacing w:val="-4"/>
          <w:sz w:val="22"/>
        </w:rPr>
        <w:t xml:space="preserve"> </w:t>
      </w:r>
      <w:r>
        <w:rPr>
          <w:color w:val="111111"/>
          <w:sz w:val="22"/>
        </w:rPr>
        <w:t>faculty—each with</w:t>
      </w:r>
      <w:r>
        <w:rPr>
          <w:color w:val="111111"/>
          <w:spacing w:val="-4"/>
          <w:sz w:val="22"/>
        </w:rPr>
        <w:t xml:space="preserve"> </w:t>
      </w:r>
      <w:r>
        <w:rPr>
          <w:color w:val="111111"/>
          <w:sz w:val="22"/>
        </w:rPr>
        <w:t>their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own</w:t>
      </w:r>
      <w:r>
        <w:rPr>
          <w:color w:val="111111"/>
          <w:spacing w:val="-4"/>
          <w:sz w:val="22"/>
        </w:rPr>
        <w:t xml:space="preserve"> </w:t>
      </w:r>
      <w:r>
        <w:rPr>
          <w:color w:val="111111"/>
          <w:sz w:val="22"/>
        </w:rPr>
        <w:t>desks.</w:t>
      </w:r>
    </w:p>
    <w:p w14:paraId="1911E4FE">
      <w:pPr>
        <w:spacing w:after="0" w:line="240" w:lineRule="auto"/>
        <w:jc w:val="left"/>
        <w:rPr>
          <w:sz w:val="22"/>
        </w:rPr>
        <w:sectPr>
          <w:pgSz w:w="11910" w:h="16840"/>
          <w:pgMar w:top="1340" w:right="1320" w:bottom="280" w:left="1340" w:header="720" w:footer="720" w:gutter="0"/>
          <w:cols w:space="720" w:num="1"/>
        </w:sectPr>
      </w:pPr>
    </w:p>
    <w:p w14:paraId="440D2C2C">
      <w:pPr>
        <w:pStyle w:val="12"/>
        <w:numPr>
          <w:ilvl w:val="3"/>
          <w:numId w:val="3"/>
        </w:numPr>
        <w:tabs>
          <w:tab w:val="left" w:pos="2621"/>
          <w:tab w:val="left" w:pos="2622"/>
        </w:tabs>
        <w:spacing w:before="77" w:after="0" w:line="283" w:lineRule="auto"/>
        <w:ind w:left="2621" w:right="120" w:hanging="360"/>
        <w:jc w:val="left"/>
        <w:rPr>
          <w:sz w:val="22"/>
        </w:rPr>
      </w:pPr>
      <w:r>
        <w:rPr>
          <w:rFonts w:ascii="Arial" w:hAnsi="Arial"/>
          <w:b/>
          <w:color w:val="111111"/>
          <w:sz w:val="22"/>
        </w:rPr>
        <w:t>Servers</w:t>
      </w:r>
      <w:r>
        <w:rPr>
          <w:color w:val="111111"/>
          <w:sz w:val="22"/>
        </w:rPr>
        <w:t>:</w:t>
      </w:r>
      <w:r>
        <w:rPr>
          <w:color w:val="111111"/>
          <w:spacing w:val="26"/>
          <w:sz w:val="22"/>
        </w:rPr>
        <w:t xml:space="preserve"> </w:t>
      </w:r>
      <w:r>
        <w:rPr>
          <w:color w:val="111111"/>
          <w:sz w:val="22"/>
        </w:rPr>
        <w:t>Busy</w:t>
      </w:r>
      <w:r>
        <w:rPr>
          <w:color w:val="111111"/>
          <w:spacing w:val="25"/>
          <w:sz w:val="22"/>
        </w:rPr>
        <w:t xml:space="preserve"> </w:t>
      </w:r>
      <w:r>
        <w:rPr>
          <w:color w:val="111111"/>
          <w:sz w:val="22"/>
        </w:rPr>
        <w:t>multitaskers</w:t>
      </w:r>
      <w:r>
        <w:rPr>
          <w:color w:val="111111"/>
          <w:spacing w:val="25"/>
          <w:sz w:val="22"/>
        </w:rPr>
        <w:t xml:space="preserve"> </w:t>
      </w:r>
      <w:r>
        <w:rPr>
          <w:color w:val="111111"/>
          <w:sz w:val="22"/>
        </w:rPr>
        <w:t>handling</w:t>
      </w:r>
      <w:r>
        <w:rPr>
          <w:color w:val="111111"/>
          <w:spacing w:val="32"/>
          <w:sz w:val="22"/>
        </w:rPr>
        <w:t xml:space="preserve"> </w:t>
      </w:r>
      <w:r>
        <w:rPr>
          <w:color w:val="111111"/>
          <w:sz w:val="22"/>
        </w:rPr>
        <w:t>web,</w:t>
      </w:r>
      <w:r>
        <w:rPr>
          <w:color w:val="111111"/>
          <w:spacing w:val="26"/>
          <w:sz w:val="22"/>
        </w:rPr>
        <w:t xml:space="preserve"> </w:t>
      </w:r>
      <w:r>
        <w:rPr>
          <w:color w:val="111111"/>
          <w:sz w:val="22"/>
        </w:rPr>
        <w:t>email,</w:t>
      </w:r>
      <w:r>
        <w:rPr>
          <w:color w:val="111111"/>
          <w:spacing w:val="27"/>
          <w:sz w:val="22"/>
        </w:rPr>
        <w:t xml:space="preserve"> </w:t>
      </w:r>
      <w:r>
        <w:rPr>
          <w:color w:val="111111"/>
          <w:sz w:val="22"/>
        </w:rPr>
        <w:t>databases,</w:t>
      </w:r>
      <w:r>
        <w:rPr>
          <w:color w:val="111111"/>
          <w:spacing w:val="26"/>
          <w:sz w:val="22"/>
        </w:rPr>
        <w:t xml:space="preserve"> </w:t>
      </w:r>
      <w:r>
        <w:rPr>
          <w:color w:val="111111"/>
          <w:sz w:val="22"/>
        </w:rPr>
        <w:t>and</w:t>
      </w:r>
      <w:r>
        <w:rPr>
          <w:color w:val="111111"/>
          <w:spacing w:val="-58"/>
          <w:sz w:val="22"/>
        </w:rPr>
        <w:t xml:space="preserve"> </w:t>
      </w:r>
      <w:r>
        <w:rPr>
          <w:color w:val="111111"/>
          <w:sz w:val="22"/>
        </w:rPr>
        <w:t>backups.</w:t>
      </w:r>
    </w:p>
    <w:p w14:paraId="644660CB">
      <w:pPr>
        <w:pStyle w:val="12"/>
        <w:numPr>
          <w:ilvl w:val="2"/>
          <w:numId w:val="3"/>
        </w:numPr>
        <w:tabs>
          <w:tab w:val="left" w:pos="1901"/>
          <w:tab w:val="left" w:pos="1902"/>
        </w:tabs>
        <w:spacing w:before="0" w:after="0" w:line="237" w:lineRule="exact"/>
        <w:ind w:left="1901" w:right="0" w:hanging="361"/>
        <w:jc w:val="left"/>
        <w:rPr>
          <w:sz w:val="22"/>
        </w:rPr>
      </w:pPr>
      <w:r>
        <w:rPr>
          <w:rFonts w:ascii="Arial" w:hAnsi="Arial"/>
          <w:b/>
          <w:color w:val="111111"/>
          <w:sz w:val="22"/>
        </w:rPr>
        <w:t>Connections</w:t>
      </w:r>
      <w:r>
        <w:rPr>
          <w:color w:val="111111"/>
          <w:sz w:val="22"/>
        </w:rPr>
        <w:t>:</w:t>
      </w:r>
      <w:r>
        <w:rPr>
          <w:color w:val="111111"/>
          <w:spacing w:val="-1"/>
          <w:sz w:val="22"/>
        </w:rPr>
        <w:t xml:space="preserve"> </w:t>
      </w:r>
      <w:r>
        <w:rPr>
          <w:color w:val="111111"/>
          <w:sz w:val="22"/>
        </w:rPr>
        <w:t>High-speed</w:t>
      </w:r>
      <w:r>
        <w:rPr>
          <w:color w:val="111111"/>
          <w:spacing w:val="-1"/>
          <w:sz w:val="22"/>
        </w:rPr>
        <w:t xml:space="preserve"> </w:t>
      </w:r>
      <w:r>
        <w:rPr>
          <w:color w:val="111111"/>
          <w:sz w:val="22"/>
        </w:rPr>
        <w:t>cables</w:t>
      </w:r>
      <w:r>
        <w:rPr>
          <w:color w:val="111111"/>
          <w:spacing w:val="-7"/>
          <w:sz w:val="22"/>
        </w:rPr>
        <w:t xml:space="preserve"> </w:t>
      </w:r>
      <w:r>
        <w:rPr>
          <w:color w:val="111111"/>
          <w:sz w:val="22"/>
        </w:rPr>
        <w:t>(like</w:t>
      </w:r>
      <w:r>
        <w:rPr>
          <w:color w:val="111111"/>
          <w:spacing w:val="-1"/>
          <w:sz w:val="22"/>
        </w:rPr>
        <w:t xml:space="preserve"> </w:t>
      </w:r>
      <w:r>
        <w:rPr>
          <w:color w:val="111111"/>
          <w:sz w:val="22"/>
        </w:rPr>
        <w:t>secret</w:t>
      </w:r>
      <w:r>
        <w:rPr>
          <w:color w:val="111111"/>
          <w:spacing w:val="-5"/>
          <w:sz w:val="22"/>
        </w:rPr>
        <w:t xml:space="preserve"> </w:t>
      </w:r>
      <w:r>
        <w:rPr>
          <w:color w:val="111111"/>
          <w:sz w:val="22"/>
        </w:rPr>
        <w:t>tunnels)</w:t>
      </w:r>
      <w:r>
        <w:rPr>
          <w:color w:val="111111"/>
          <w:spacing w:val="-4"/>
          <w:sz w:val="22"/>
        </w:rPr>
        <w:t xml:space="preserve"> </w:t>
      </w:r>
      <w:r>
        <w:rPr>
          <w:color w:val="111111"/>
          <w:sz w:val="22"/>
        </w:rPr>
        <w:t>link</w:t>
      </w:r>
      <w:r>
        <w:rPr>
          <w:color w:val="111111"/>
          <w:spacing w:val="-2"/>
          <w:sz w:val="22"/>
        </w:rPr>
        <w:t xml:space="preserve"> </w:t>
      </w:r>
      <w:r>
        <w:rPr>
          <w:color w:val="111111"/>
          <w:sz w:val="22"/>
        </w:rPr>
        <w:t>them</w:t>
      </w:r>
      <w:r>
        <w:rPr>
          <w:color w:val="111111"/>
          <w:spacing w:val="-8"/>
          <w:sz w:val="22"/>
        </w:rPr>
        <w:t xml:space="preserve"> </w:t>
      </w:r>
      <w:r>
        <w:rPr>
          <w:color w:val="111111"/>
          <w:sz w:val="22"/>
        </w:rPr>
        <w:t>all.</w:t>
      </w:r>
    </w:p>
    <w:p w14:paraId="77CF14A8">
      <w:pPr>
        <w:pStyle w:val="5"/>
        <w:numPr>
          <w:ilvl w:val="0"/>
          <w:numId w:val="3"/>
        </w:numPr>
        <w:tabs>
          <w:tab w:val="left" w:pos="461"/>
        </w:tabs>
        <w:spacing w:before="36" w:after="0" w:line="240" w:lineRule="auto"/>
        <w:ind w:left="460" w:right="0" w:hanging="361"/>
        <w:jc w:val="left"/>
        <w:rPr>
          <w:rFonts w:ascii="Arial MT"/>
          <w:b w:val="0"/>
        </w:rPr>
      </w:pPr>
      <w:r>
        <w:rPr>
          <w:color w:val="111111"/>
        </w:rPr>
        <w:t>Network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Mapping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with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Cisco Packet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Tracer</w:t>
      </w:r>
      <w:r>
        <w:rPr>
          <w:rFonts w:ascii="Arial MT"/>
          <w:b w:val="0"/>
          <w:color w:val="111111"/>
        </w:rPr>
        <w:t>:</w:t>
      </w:r>
    </w:p>
    <w:p w14:paraId="12CC02E5">
      <w:pPr>
        <w:spacing w:before="142" w:line="276" w:lineRule="auto"/>
        <w:ind w:left="460" w:right="112" w:firstLine="0"/>
        <w:jc w:val="both"/>
        <w:rPr>
          <w:sz w:val="24"/>
        </w:rPr>
      </w:pPr>
      <w:r>
        <w:rPr>
          <w:sz w:val="24"/>
        </w:rPr>
        <w:t>Attached 41110</w:t>
      </w:r>
      <w:r>
        <w:rPr>
          <w:rFonts w:hint="default"/>
          <w:sz w:val="24"/>
          <w:lang w:val="en-US"/>
        </w:rPr>
        <w:t>455_G.B.N.Vyshnavi</w:t>
      </w:r>
      <w:r>
        <w:rPr>
          <w:sz w:val="24"/>
        </w:rPr>
        <w:t>_CyberSecurity.pkt [</w:t>
      </w:r>
      <w:r>
        <w:fldChar w:fldCharType="begin"/>
      </w:r>
      <w:r>
        <w:instrText xml:space="preserve"> HYPERLINK "https://github.com/Shanmukh0708/Cisco-Intern/tree/main" \h </w:instrText>
      </w:r>
      <w:r>
        <w:fldChar w:fldCharType="separate"/>
      </w:r>
      <w:r>
        <w:rPr>
          <w:color w:val="0462C1"/>
          <w:sz w:val="24"/>
          <w:u w:val="single" w:color="0462C1"/>
        </w:rPr>
        <w:t>Link</w:t>
      </w:r>
      <w:r>
        <w:rPr>
          <w:color w:val="0462C1"/>
          <w:sz w:val="24"/>
          <w:u w:val="single" w:color="0462C1"/>
        </w:rPr>
        <w:fldChar w:fldCharType="end"/>
      </w:r>
      <w:r>
        <w:rPr>
          <w:sz w:val="24"/>
        </w:rPr>
        <w:t>] file Where I have made</w:t>
      </w:r>
      <w:r>
        <w:rPr>
          <w:spacing w:val="1"/>
          <w:sz w:val="24"/>
        </w:rPr>
        <w:t xml:space="preserve"> </w:t>
      </w:r>
      <w:r>
        <w:rPr>
          <w:sz w:val="24"/>
        </w:rPr>
        <w:t>the Network Mapping of my Sathyabama University Chennai Using Cisco Packet</w:t>
      </w:r>
      <w:r>
        <w:rPr>
          <w:spacing w:val="1"/>
          <w:sz w:val="24"/>
        </w:rPr>
        <w:t xml:space="preserve"> </w:t>
      </w:r>
      <w:r>
        <w:rPr>
          <w:sz w:val="24"/>
        </w:rPr>
        <w:t>Tracer</w:t>
      </w:r>
    </w:p>
    <w:p w14:paraId="3EBCA3ED">
      <w:pPr>
        <w:pStyle w:val="9"/>
        <w:spacing w:before="5"/>
        <w:rPr>
          <w:sz w:val="24"/>
        </w:rPr>
      </w:pPr>
    </w:p>
    <w:p w14:paraId="4601A071">
      <w:pPr>
        <w:pStyle w:val="12"/>
        <w:numPr>
          <w:ilvl w:val="1"/>
          <w:numId w:val="3"/>
        </w:numPr>
        <w:tabs>
          <w:tab w:val="left" w:pos="1181"/>
        </w:tabs>
        <w:spacing w:before="0" w:after="0" w:line="240" w:lineRule="auto"/>
        <w:ind w:left="1181" w:right="0" w:hanging="360"/>
        <w:jc w:val="left"/>
        <w:rPr>
          <w:sz w:val="22"/>
        </w:rPr>
      </w:pPr>
      <w:r>
        <w:rPr>
          <w:color w:val="111111"/>
          <w:sz w:val="22"/>
        </w:rPr>
        <w:t>We’ve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used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our</w:t>
      </w:r>
      <w:r>
        <w:rPr>
          <w:color w:val="111111"/>
          <w:spacing w:val="-2"/>
          <w:sz w:val="22"/>
        </w:rPr>
        <w:t xml:space="preserve"> </w:t>
      </w:r>
      <w:r>
        <w:rPr>
          <w:color w:val="111111"/>
          <w:sz w:val="22"/>
        </w:rPr>
        <w:t>magical</w:t>
      </w:r>
      <w:r>
        <w:rPr>
          <w:color w:val="111111"/>
          <w:spacing w:val="-5"/>
          <w:sz w:val="22"/>
        </w:rPr>
        <w:t xml:space="preserve"> </w:t>
      </w:r>
      <w:r>
        <w:rPr>
          <w:color w:val="111111"/>
          <w:sz w:val="22"/>
        </w:rPr>
        <w:t>Packet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Tracer</w:t>
      </w:r>
      <w:r>
        <w:rPr>
          <w:color w:val="111111"/>
          <w:spacing w:val="-7"/>
          <w:sz w:val="22"/>
        </w:rPr>
        <w:t xml:space="preserve"> </w:t>
      </w:r>
      <w:r>
        <w:rPr>
          <w:color w:val="111111"/>
          <w:sz w:val="22"/>
        </w:rPr>
        <w:t>to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draw</w:t>
      </w:r>
      <w:r>
        <w:rPr>
          <w:color w:val="111111"/>
          <w:spacing w:val="-5"/>
          <w:sz w:val="22"/>
        </w:rPr>
        <w:t xml:space="preserve"> </w:t>
      </w:r>
      <w:r>
        <w:rPr>
          <w:color w:val="111111"/>
          <w:sz w:val="22"/>
        </w:rPr>
        <w:t>a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colorful</w:t>
      </w:r>
      <w:r>
        <w:rPr>
          <w:color w:val="111111"/>
          <w:spacing w:val="-6"/>
          <w:sz w:val="22"/>
        </w:rPr>
        <w:t xml:space="preserve"> </w:t>
      </w:r>
      <w:r>
        <w:rPr>
          <w:color w:val="111111"/>
          <w:sz w:val="22"/>
        </w:rPr>
        <w:t>map:</w:t>
      </w:r>
    </w:p>
    <w:p w14:paraId="0C610B5D">
      <w:pPr>
        <w:pStyle w:val="12"/>
        <w:numPr>
          <w:ilvl w:val="2"/>
          <w:numId w:val="3"/>
        </w:numPr>
        <w:tabs>
          <w:tab w:val="left" w:pos="1901"/>
          <w:tab w:val="left" w:pos="1902"/>
        </w:tabs>
        <w:spacing w:before="22" w:after="0" w:line="240" w:lineRule="auto"/>
        <w:ind w:left="1901" w:right="0" w:hanging="361"/>
        <w:jc w:val="left"/>
        <w:rPr>
          <w:sz w:val="22"/>
        </w:rPr>
      </w:pPr>
      <w:r>
        <w:rPr>
          <w:rFonts w:ascii="Arial" w:hAnsi="Arial"/>
          <w:b/>
          <w:color w:val="111111"/>
          <w:sz w:val="22"/>
        </w:rPr>
        <w:t>Routers</w:t>
      </w:r>
      <w:r>
        <w:rPr>
          <w:color w:val="111111"/>
          <w:sz w:val="22"/>
        </w:rPr>
        <w:t>: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Central</w:t>
      </w:r>
      <w:r>
        <w:rPr>
          <w:color w:val="111111"/>
          <w:spacing w:val="-4"/>
          <w:sz w:val="22"/>
        </w:rPr>
        <w:t xml:space="preserve"> </w:t>
      </w:r>
      <w:r>
        <w:rPr>
          <w:color w:val="111111"/>
          <w:sz w:val="22"/>
        </w:rPr>
        <w:t>hubs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connecting</w:t>
      </w:r>
      <w:r>
        <w:rPr>
          <w:color w:val="111111"/>
          <w:spacing w:val="-7"/>
          <w:sz w:val="22"/>
        </w:rPr>
        <w:t xml:space="preserve"> </w:t>
      </w:r>
      <w:r>
        <w:rPr>
          <w:color w:val="111111"/>
          <w:sz w:val="22"/>
        </w:rPr>
        <w:t>different</w:t>
      </w:r>
      <w:r>
        <w:rPr>
          <w:color w:val="111111"/>
          <w:spacing w:val="-7"/>
          <w:sz w:val="22"/>
        </w:rPr>
        <w:t xml:space="preserve"> </w:t>
      </w:r>
      <w:r>
        <w:rPr>
          <w:color w:val="111111"/>
          <w:sz w:val="22"/>
        </w:rPr>
        <w:t>buildings.</w:t>
      </w:r>
    </w:p>
    <w:p w14:paraId="2E84362E">
      <w:pPr>
        <w:pStyle w:val="12"/>
        <w:numPr>
          <w:ilvl w:val="2"/>
          <w:numId w:val="3"/>
        </w:numPr>
        <w:tabs>
          <w:tab w:val="left" w:pos="1901"/>
          <w:tab w:val="left" w:pos="1902"/>
        </w:tabs>
        <w:spacing w:before="39" w:after="0" w:line="240" w:lineRule="auto"/>
        <w:ind w:left="1901" w:right="0" w:hanging="361"/>
        <w:jc w:val="left"/>
        <w:rPr>
          <w:sz w:val="22"/>
        </w:rPr>
      </w:pPr>
      <w:r>
        <w:rPr>
          <w:rFonts w:ascii="Arial" w:hAnsi="Arial"/>
          <w:b/>
          <w:color w:val="111111"/>
          <w:sz w:val="22"/>
        </w:rPr>
        <w:t>Switches</w:t>
      </w:r>
      <w:r>
        <w:rPr>
          <w:color w:val="111111"/>
          <w:sz w:val="22"/>
        </w:rPr>
        <w:t>:</w:t>
      </w:r>
      <w:r>
        <w:rPr>
          <w:color w:val="111111"/>
          <w:spacing w:val="-1"/>
          <w:sz w:val="22"/>
        </w:rPr>
        <w:t xml:space="preserve"> </w:t>
      </w:r>
      <w:r>
        <w:rPr>
          <w:color w:val="111111"/>
          <w:sz w:val="22"/>
        </w:rPr>
        <w:t>They</w:t>
      </w:r>
      <w:r>
        <w:rPr>
          <w:color w:val="111111"/>
          <w:spacing w:val="-6"/>
          <w:sz w:val="22"/>
        </w:rPr>
        <w:t xml:space="preserve"> </w:t>
      </w:r>
      <w:r>
        <w:rPr>
          <w:color w:val="111111"/>
          <w:sz w:val="22"/>
        </w:rPr>
        <w:t>ensure messages</w:t>
      </w:r>
      <w:r>
        <w:rPr>
          <w:color w:val="111111"/>
          <w:spacing w:val="-7"/>
          <w:sz w:val="22"/>
        </w:rPr>
        <w:t xml:space="preserve"> </w:t>
      </w:r>
      <w:r>
        <w:rPr>
          <w:color w:val="111111"/>
          <w:sz w:val="22"/>
        </w:rPr>
        <w:t>find their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way.</w:t>
      </w:r>
    </w:p>
    <w:p w14:paraId="5D20305F">
      <w:pPr>
        <w:pStyle w:val="12"/>
        <w:numPr>
          <w:ilvl w:val="2"/>
          <w:numId w:val="3"/>
        </w:numPr>
        <w:tabs>
          <w:tab w:val="left" w:pos="1901"/>
          <w:tab w:val="left" w:pos="1902"/>
        </w:tabs>
        <w:spacing w:before="40" w:after="0" w:line="240" w:lineRule="auto"/>
        <w:ind w:left="1901" w:right="0" w:hanging="361"/>
        <w:jc w:val="left"/>
        <w:rPr>
          <w:sz w:val="22"/>
        </w:rPr>
      </w:pPr>
      <w:r>
        <w:rPr>
          <w:rFonts w:ascii="Arial" w:hAnsi="Arial"/>
          <w:b/>
          <w:color w:val="111111"/>
          <w:sz w:val="22"/>
        </w:rPr>
        <w:t>Firewalls</w:t>
      </w:r>
      <w:r>
        <w:rPr>
          <w:color w:val="111111"/>
          <w:sz w:val="22"/>
        </w:rPr>
        <w:t>:</w:t>
      </w:r>
      <w:r>
        <w:rPr>
          <w:color w:val="111111"/>
          <w:spacing w:val="-2"/>
          <w:sz w:val="22"/>
        </w:rPr>
        <w:t xml:space="preserve"> </w:t>
      </w:r>
      <w:r>
        <w:rPr>
          <w:color w:val="111111"/>
          <w:sz w:val="22"/>
        </w:rPr>
        <w:t>Guards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checking</w:t>
      </w:r>
      <w:r>
        <w:rPr>
          <w:color w:val="111111"/>
          <w:spacing w:val="-2"/>
          <w:sz w:val="22"/>
        </w:rPr>
        <w:t xml:space="preserve"> </w:t>
      </w:r>
      <w:r>
        <w:rPr>
          <w:color w:val="111111"/>
          <w:sz w:val="22"/>
        </w:rPr>
        <w:t>who</w:t>
      </w:r>
      <w:r>
        <w:rPr>
          <w:color w:val="111111"/>
          <w:spacing w:val="-5"/>
          <w:sz w:val="22"/>
        </w:rPr>
        <w:t xml:space="preserve"> </w:t>
      </w:r>
      <w:r>
        <w:rPr>
          <w:color w:val="111111"/>
          <w:sz w:val="22"/>
        </w:rPr>
        <w:t>enters.</w:t>
      </w:r>
    </w:p>
    <w:p w14:paraId="57BD98DC">
      <w:pPr>
        <w:pStyle w:val="12"/>
        <w:numPr>
          <w:ilvl w:val="2"/>
          <w:numId w:val="3"/>
        </w:numPr>
        <w:tabs>
          <w:tab w:val="left" w:pos="1901"/>
          <w:tab w:val="left" w:pos="1902"/>
        </w:tabs>
        <w:spacing w:before="35" w:after="0" w:line="240" w:lineRule="auto"/>
        <w:ind w:left="1901" w:right="0" w:hanging="361"/>
        <w:jc w:val="left"/>
        <w:rPr>
          <w:sz w:val="22"/>
        </w:rPr>
      </w:pPr>
      <w:r>
        <w:rPr>
          <w:rFonts w:ascii="Arial" w:hAnsi="Arial"/>
          <w:b/>
          <w:color w:val="111111"/>
          <w:sz w:val="22"/>
        </w:rPr>
        <w:t>Intrusion</w:t>
      </w:r>
      <w:r>
        <w:rPr>
          <w:rFonts w:ascii="Arial" w:hAnsi="Arial"/>
          <w:b/>
          <w:color w:val="111111"/>
          <w:spacing w:val="-4"/>
          <w:sz w:val="22"/>
        </w:rPr>
        <w:t xml:space="preserve"> </w:t>
      </w:r>
      <w:r>
        <w:rPr>
          <w:rFonts w:ascii="Arial" w:hAnsi="Arial"/>
          <w:b/>
          <w:color w:val="111111"/>
          <w:sz w:val="22"/>
        </w:rPr>
        <w:t>Detection</w:t>
      </w:r>
      <w:r>
        <w:rPr>
          <w:rFonts w:ascii="Arial" w:hAnsi="Arial"/>
          <w:b/>
          <w:color w:val="111111"/>
          <w:spacing w:val="-3"/>
          <w:sz w:val="22"/>
        </w:rPr>
        <w:t xml:space="preserve"> </w:t>
      </w:r>
      <w:r>
        <w:rPr>
          <w:rFonts w:ascii="Arial" w:hAnsi="Arial"/>
          <w:b/>
          <w:color w:val="111111"/>
          <w:sz w:val="22"/>
        </w:rPr>
        <w:t>Systems</w:t>
      </w:r>
      <w:r>
        <w:rPr>
          <w:rFonts w:ascii="Arial" w:hAnsi="Arial"/>
          <w:b/>
          <w:color w:val="111111"/>
          <w:spacing w:val="-5"/>
          <w:sz w:val="22"/>
        </w:rPr>
        <w:t xml:space="preserve"> </w:t>
      </w:r>
      <w:r>
        <w:rPr>
          <w:rFonts w:ascii="Arial" w:hAnsi="Arial"/>
          <w:b/>
          <w:color w:val="111111"/>
          <w:sz w:val="22"/>
        </w:rPr>
        <w:t>(IDS)</w:t>
      </w:r>
      <w:r>
        <w:rPr>
          <w:color w:val="111111"/>
          <w:sz w:val="22"/>
        </w:rPr>
        <w:t>:</w:t>
      </w:r>
      <w:r>
        <w:rPr>
          <w:color w:val="111111"/>
          <w:spacing w:val="-1"/>
          <w:sz w:val="22"/>
        </w:rPr>
        <w:t xml:space="preserve"> </w:t>
      </w:r>
      <w:r>
        <w:rPr>
          <w:color w:val="111111"/>
          <w:sz w:val="22"/>
        </w:rPr>
        <w:t>Our</w:t>
      </w:r>
      <w:r>
        <w:rPr>
          <w:color w:val="111111"/>
          <w:spacing w:val="-5"/>
          <w:sz w:val="22"/>
        </w:rPr>
        <w:t xml:space="preserve"> </w:t>
      </w:r>
      <w:r>
        <w:rPr>
          <w:color w:val="111111"/>
          <w:sz w:val="22"/>
        </w:rPr>
        <w:t>alert</w:t>
      </w:r>
      <w:r>
        <w:rPr>
          <w:color w:val="111111"/>
          <w:spacing w:val="-1"/>
          <w:sz w:val="22"/>
        </w:rPr>
        <w:t xml:space="preserve"> </w:t>
      </w:r>
      <w:r>
        <w:rPr>
          <w:color w:val="111111"/>
          <w:sz w:val="22"/>
        </w:rPr>
        <w:t>watchdogs.</w:t>
      </w:r>
    </w:p>
    <w:p w14:paraId="6AF4B209">
      <w:pPr>
        <w:pStyle w:val="12"/>
        <w:numPr>
          <w:ilvl w:val="2"/>
          <w:numId w:val="3"/>
        </w:numPr>
        <w:tabs>
          <w:tab w:val="left" w:pos="1901"/>
          <w:tab w:val="left" w:pos="1902"/>
        </w:tabs>
        <w:spacing w:before="40" w:after="0" w:line="278" w:lineRule="auto"/>
        <w:ind w:left="1901" w:right="112" w:hanging="361"/>
        <w:jc w:val="left"/>
        <w:rPr>
          <w:sz w:val="22"/>
        </w:rPr>
      </w:pPr>
      <w:r>
        <w:rPr>
          <w:rFonts w:ascii="Arial" w:hAnsi="Arial"/>
          <w:b/>
          <w:color w:val="111111"/>
          <w:sz w:val="22"/>
        </w:rPr>
        <w:t>Authentication</w:t>
      </w:r>
      <w:r>
        <w:rPr>
          <w:rFonts w:ascii="Arial" w:hAnsi="Arial"/>
          <w:b/>
          <w:color w:val="111111"/>
          <w:spacing w:val="30"/>
          <w:sz w:val="22"/>
        </w:rPr>
        <w:t xml:space="preserve"> </w:t>
      </w:r>
      <w:r>
        <w:rPr>
          <w:rFonts w:ascii="Arial" w:hAnsi="Arial"/>
          <w:b/>
          <w:color w:val="111111"/>
          <w:sz w:val="22"/>
        </w:rPr>
        <w:t>&amp;</w:t>
      </w:r>
      <w:r>
        <w:rPr>
          <w:rFonts w:ascii="Arial" w:hAnsi="Arial"/>
          <w:b/>
          <w:color w:val="111111"/>
          <w:spacing w:val="35"/>
          <w:sz w:val="22"/>
        </w:rPr>
        <w:t xml:space="preserve"> </w:t>
      </w:r>
      <w:r>
        <w:rPr>
          <w:rFonts w:ascii="Arial" w:hAnsi="Arial"/>
          <w:b/>
          <w:color w:val="111111"/>
          <w:sz w:val="22"/>
        </w:rPr>
        <w:t>Authorization</w:t>
      </w:r>
      <w:r>
        <w:rPr>
          <w:color w:val="111111"/>
          <w:sz w:val="22"/>
        </w:rPr>
        <w:t>:</w:t>
      </w:r>
      <w:r>
        <w:rPr>
          <w:color w:val="111111"/>
          <w:spacing w:val="32"/>
          <w:sz w:val="22"/>
        </w:rPr>
        <w:t xml:space="preserve"> </w:t>
      </w:r>
      <w:r>
        <w:rPr>
          <w:color w:val="111111"/>
          <w:sz w:val="22"/>
        </w:rPr>
        <w:t>Keys</w:t>
      </w:r>
      <w:r>
        <w:rPr>
          <w:color w:val="111111"/>
          <w:spacing w:val="26"/>
          <w:sz w:val="22"/>
        </w:rPr>
        <w:t xml:space="preserve"> </w:t>
      </w:r>
      <w:r>
        <w:rPr>
          <w:color w:val="111111"/>
          <w:sz w:val="22"/>
        </w:rPr>
        <w:t>and</w:t>
      </w:r>
      <w:r>
        <w:rPr>
          <w:color w:val="111111"/>
          <w:spacing w:val="29"/>
          <w:sz w:val="22"/>
        </w:rPr>
        <w:t xml:space="preserve"> </w:t>
      </w:r>
      <w:r>
        <w:rPr>
          <w:color w:val="111111"/>
          <w:sz w:val="22"/>
        </w:rPr>
        <w:t>permissions—only</w:t>
      </w:r>
      <w:r>
        <w:rPr>
          <w:color w:val="111111"/>
          <w:spacing w:val="31"/>
          <w:sz w:val="22"/>
        </w:rPr>
        <w:t xml:space="preserve"> </w:t>
      </w:r>
      <w:r>
        <w:rPr>
          <w:color w:val="111111"/>
          <w:sz w:val="22"/>
        </w:rPr>
        <w:t>the</w:t>
      </w:r>
      <w:r>
        <w:rPr>
          <w:color w:val="111111"/>
          <w:spacing w:val="28"/>
          <w:sz w:val="22"/>
        </w:rPr>
        <w:t xml:space="preserve"> </w:t>
      </w:r>
      <w:r>
        <w:rPr>
          <w:color w:val="111111"/>
          <w:sz w:val="22"/>
        </w:rPr>
        <w:t>right</w:t>
      </w:r>
      <w:r>
        <w:rPr>
          <w:color w:val="111111"/>
          <w:spacing w:val="-58"/>
          <w:sz w:val="22"/>
        </w:rPr>
        <w:t xml:space="preserve"> </w:t>
      </w:r>
      <w:r>
        <w:rPr>
          <w:color w:val="111111"/>
          <w:sz w:val="22"/>
        </w:rPr>
        <w:t>folks</w:t>
      </w:r>
      <w:r>
        <w:rPr>
          <w:color w:val="111111"/>
          <w:spacing w:val="-4"/>
          <w:sz w:val="22"/>
        </w:rPr>
        <w:t xml:space="preserve"> </w:t>
      </w:r>
      <w:r>
        <w:rPr>
          <w:color w:val="111111"/>
          <w:sz w:val="22"/>
        </w:rPr>
        <w:t>get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in.</w:t>
      </w:r>
    </w:p>
    <w:p w14:paraId="1A521629">
      <w:pPr>
        <w:pStyle w:val="12"/>
        <w:numPr>
          <w:ilvl w:val="0"/>
          <w:numId w:val="3"/>
        </w:numPr>
        <w:tabs>
          <w:tab w:val="left" w:pos="461"/>
        </w:tabs>
        <w:spacing w:before="0" w:after="0" w:line="266" w:lineRule="exact"/>
        <w:ind w:left="460" w:right="0" w:hanging="361"/>
        <w:jc w:val="left"/>
        <w:rPr>
          <w:sz w:val="24"/>
        </w:rPr>
      </w:pPr>
      <w:r>
        <w:rPr>
          <w:rFonts w:ascii="Arial"/>
          <w:b/>
          <w:color w:val="111111"/>
          <w:sz w:val="24"/>
        </w:rPr>
        <w:t>Attack</w:t>
      </w:r>
      <w:r>
        <w:rPr>
          <w:rFonts w:ascii="Arial"/>
          <w:b/>
          <w:color w:val="111111"/>
          <w:spacing w:val="-4"/>
          <w:sz w:val="24"/>
        </w:rPr>
        <w:t xml:space="preserve"> </w:t>
      </w:r>
      <w:r>
        <w:rPr>
          <w:rFonts w:ascii="Arial"/>
          <w:b/>
          <w:color w:val="111111"/>
          <w:sz w:val="24"/>
        </w:rPr>
        <w:t>Surface</w:t>
      </w:r>
      <w:r>
        <w:rPr>
          <w:rFonts w:ascii="Arial"/>
          <w:b/>
          <w:color w:val="111111"/>
          <w:spacing w:val="-3"/>
          <w:sz w:val="24"/>
        </w:rPr>
        <w:t xml:space="preserve"> </w:t>
      </w:r>
      <w:r>
        <w:rPr>
          <w:rFonts w:ascii="Arial"/>
          <w:b/>
          <w:color w:val="111111"/>
          <w:sz w:val="24"/>
        </w:rPr>
        <w:t>Mapping</w:t>
      </w:r>
      <w:r>
        <w:rPr>
          <w:color w:val="111111"/>
          <w:sz w:val="24"/>
        </w:rPr>
        <w:t>: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Our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treasure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hunt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for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vulnerabilities:</w:t>
      </w:r>
    </w:p>
    <w:p w14:paraId="4050C029">
      <w:pPr>
        <w:pStyle w:val="12"/>
        <w:numPr>
          <w:ilvl w:val="1"/>
          <w:numId w:val="3"/>
        </w:numPr>
        <w:tabs>
          <w:tab w:val="left" w:pos="1181"/>
        </w:tabs>
        <w:spacing w:before="141" w:after="0" w:line="240" w:lineRule="auto"/>
        <w:ind w:left="1181" w:right="0" w:hanging="360"/>
        <w:jc w:val="left"/>
        <w:rPr>
          <w:sz w:val="22"/>
        </w:rPr>
      </w:pPr>
      <w:r>
        <w:rPr>
          <w:rFonts w:ascii="Arial" w:hAnsi="Arial"/>
          <w:b/>
          <w:color w:val="111111"/>
          <w:sz w:val="22"/>
        </w:rPr>
        <w:t>Unauthorized Access</w:t>
      </w:r>
      <w:r>
        <w:rPr>
          <w:color w:val="111111"/>
          <w:sz w:val="22"/>
        </w:rPr>
        <w:t>: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Hidden</w:t>
      </w:r>
      <w:r>
        <w:rPr>
          <w:color w:val="111111"/>
          <w:spacing w:val="-7"/>
          <w:sz w:val="22"/>
        </w:rPr>
        <w:t xml:space="preserve"> </w:t>
      </w:r>
      <w:r>
        <w:rPr>
          <w:color w:val="111111"/>
          <w:sz w:val="22"/>
        </w:rPr>
        <w:t>trapdoors—let’s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seal</w:t>
      </w:r>
      <w:r>
        <w:rPr>
          <w:color w:val="111111"/>
          <w:spacing w:val="-5"/>
          <w:sz w:val="22"/>
        </w:rPr>
        <w:t xml:space="preserve"> </w:t>
      </w:r>
      <w:r>
        <w:rPr>
          <w:color w:val="111111"/>
          <w:sz w:val="22"/>
        </w:rPr>
        <w:t>them.</w:t>
      </w:r>
    </w:p>
    <w:p w14:paraId="11E37252">
      <w:pPr>
        <w:pStyle w:val="12"/>
        <w:numPr>
          <w:ilvl w:val="1"/>
          <w:numId w:val="3"/>
        </w:numPr>
        <w:tabs>
          <w:tab w:val="left" w:pos="1181"/>
        </w:tabs>
        <w:spacing w:before="27" w:after="0" w:line="240" w:lineRule="auto"/>
        <w:ind w:left="1181" w:right="0" w:hanging="360"/>
        <w:jc w:val="left"/>
        <w:rPr>
          <w:sz w:val="22"/>
        </w:rPr>
      </w:pPr>
      <w:r>
        <w:rPr>
          <w:rFonts w:ascii="Arial" w:hAnsi="Arial"/>
          <w:b/>
          <w:color w:val="111111"/>
          <w:sz w:val="22"/>
        </w:rPr>
        <w:t>Data</w:t>
      </w:r>
      <w:r>
        <w:rPr>
          <w:rFonts w:ascii="Arial" w:hAnsi="Arial"/>
          <w:b/>
          <w:color w:val="111111"/>
          <w:spacing w:val="-1"/>
          <w:sz w:val="22"/>
        </w:rPr>
        <w:t xml:space="preserve"> </w:t>
      </w:r>
      <w:r>
        <w:rPr>
          <w:rFonts w:ascii="Arial" w:hAnsi="Arial"/>
          <w:b/>
          <w:color w:val="111111"/>
          <w:sz w:val="22"/>
        </w:rPr>
        <w:t>Breaches</w:t>
      </w:r>
      <w:r>
        <w:rPr>
          <w:color w:val="111111"/>
          <w:sz w:val="22"/>
        </w:rPr>
        <w:t>:</w:t>
      </w:r>
      <w:r>
        <w:rPr>
          <w:color w:val="111111"/>
          <w:spacing w:val="-6"/>
          <w:sz w:val="22"/>
        </w:rPr>
        <w:t xml:space="preserve"> </w:t>
      </w:r>
      <w:r>
        <w:rPr>
          <w:color w:val="111111"/>
          <w:sz w:val="22"/>
        </w:rPr>
        <w:t>Protect</w:t>
      </w:r>
      <w:r>
        <w:rPr>
          <w:color w:val="111111"/>
          <w:spacing w:val="-1"/>
          <w:sz w:val="22"/>
        </w:rPr>
        <w:t xml:space="preserve"> </w:t>
      </w:r>
      <w:r>
        <w:rPr>
          <w:color w:val="111111"/>
          <w:sz w:val="22"/>
        </w:rPr>
        <w:t>sensitive</w:t>
      </w:r>
      <w:r>
        <w:rPr>
          <w:color w:val="111111"/>
          <w:spacing w:val="-1"/>
          <w:sz w:val="22"/>
        </w:rPr>
        <w:t xml:space="preserve"> </w:t>
      </w:r>
      <w:r>
        <w:rPr>
          <w:color w:val="111111"/>
          <w:sz w:val="22"/>
        </w:rPr>
        <w:t>info—like</w:t>
      </w:r>
      <w:r>
        <w:rPr>
          <w:color w:val="111111"/>
          <w:spacing w:val="-5"/>
          <w:sz w:val="22"/>
        </w:rPr>
        <w:t xml:space="preserve"> </w:t>
      </w:r>
      <w:r>
        <w:rPr>
          <w:color w:val="111111"/>
          <w:sz w:val="22"/>
        </w:rPr>
        <w:t>guarding</w:t>
      </w:r>
      <w:r>
        <w:rPr>
          <w:color w:val="111111"/>
          <w:spacing w:val="-5"/>
          <w:sz w:val="22"/>
        </w:rPr>
        <w:t xml:space="preserve"> </w:t>
      </w:r>
      <w:r>
        <w:rPr>
          <w:color w:val="111111"/>
          <w:sz w:val="22"/>
        </w:rPr>
        <w:t>a</w:t>
      </w:r>
      <w:r>
        <w:rPr>
          <w:color w:val="111111"/>
          <w:spacing w:val="-4"/>
          <w:sz w:val="22"/>
        </w:rPr>
        <w:t xml:space="preserve"> </w:t>
      </w:r>
      <w:r>
        <w:rPr>
          <w:color w:val="111111"/>
          <w:sz w:val="22"/>
        </w:rPr>
        <w:t>dragon’s</w:t>
      </w:r>
      <w:r>
        <w:rPr>
          <w:color w:val="111111"/>
          <w:spacing w:val="-7"/>
          <w:sz w:val="22"/>
        </w:rPr>
        <w:t xml:space="preserve"> </w:t>
      </w:r>
      <w:r>
        <w:rPr>
          <w:color w:val="111111"/>
          <w:sz w:val="22"/>
        </w:rPr>
        <w:t>hoard.</w:t>
      </w:r>
    </w:p>
    <w:p w14:paraId="1F4D889D">
      <w:pPr>
        <w:pStyle w:val="12"/>
        <w:numPr>
          <w:ilvl w:val="1"/>
          <w:numId w:val="3"/>
        </w:numPr>
        <w:tabs>
          <w:tab w:val="left" w:pos="1181"/>
        </w:tabs>
        <w:spacing w:before="21" w:after="0" w:line="240" w:lineRule="auto"/>
        <w:ind w:left="1181" w:right="0" w:hanging="360"/>
        <w:jc w:val="left"/>
        <w:rPr>
          <w:sz w:val="22"/>
        </w:rPr>
      </w:pPr>
      <w:r>
        <w:rPr>
          <w:rFonts w:ascii="Arial" w:hAnsi="Arial"/>
          <w:b/>
          <w:color w:val="111111"/>
          <w:sz w:val="22"/>
        </w:rPr>
        <w:t>Network</w:t>
      </w:r>
      <w:r>
        <w:rPr>
          <w:rFonts w:ascii="Arial" w:hAnsi="Arial"/>
          <w:b/>
          <w:color w:val="111111"/>
          <w:spacing w:val="1"/>
          <w:sz w:val="22"/>
        </w:rPr>
        <w:t xml:space="preserve"> </w:t>
      </w:r>
      <w:r>
        <w:rPr>
          <w:rFonts w:ascii="Arial" w:hAnsi="Arial"/>
          <w:b/>
          <w:color w:val="111111"/>
          <w:sz w:val="22"/>
        </w:rPr>
        <w:t>Availability</w:t>
      </w:r>
      <w:r>
        <w:rPr>
          <w:color w:val="111111"/>
          <w:sz w:val="22"/>
        </w:rPr>
        <w:t>: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Keep</w:t>
      </w:r>
      <w:r>
        <w:rPr>
          <w:color w:val="111111"/>
          <w:spacing w:val="-7"/>
          <w:sz w:val="22"/>
        </w:rPr>
        <w:t xml:space="preserve"> </w:t>
      </w:r>
      <w:r>
        <w:rPr>
          <w:color w:val="111111"/>
          <w:sz w:val="22"/>
        </w:rPr>
        <w:t>the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drawbridge</w:t>
      </w:r>
      <w:r>
        <w:rPr>
          <w:color w:val="111111"/>
          <w:spacing w:val="-7"/>
          <w:sz w:val="22"/>
        </w:rPr>
        <w:t xml:space="preserve"> </w:t>
      </w:r>
      <w:r>
        <w:rPr>
          <w:color w:val="111111"/>
          <w:sz w:val="22"/>
        </w:rPr>
        <w:t>up—no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downtime!</w:t>
      </w:r>
    </w:p>
    <w:p w14:paraId="2380787D">
      <w:pPr>
        <w:pStyle w:val="9"/>
        <w:spacing w:before="2"/>
        <w:rPr>
          <w:sz w:val="26"/>
        </w:rPr>
      </w:pPr>
    </w:p>
    <w:p w14:paraId="29D881A3">
      <w:pPr>
        <w:pStyle w:val="5"/>
        <w:ind w:left="100" w:firstLine="0"/>
      </w:pPr>
      <w:bookmarkStart w:id="6" w:name="Proposed Solutions and Countermeasures:"/>
      <w:bookmarkEnd w:id="6"/>
      <w:r>
        <w:rPr>
          <w:color w:val="111111"/>
        </w:rPr>
        <w:t>Proposed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Solutions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Countermeasures:</w:t>
      </w:r>
    </w:p>
    <w:p w14:paraId="5202BB19">
      <w:pPr>
        <w:pStyle w:val="12"/>
        <w:numPr>
          <w:ilvl w:val="0"/>
          <w:numId w:val="4"/>
        </w:numPr>
        <w:tabs>
          <w:tab w:val="left" w:pos="461"/>
        </w:tabs>
        <w:spacing w:before="142" w:after="0" w:line="240" w:lineRule="auto"/>
        <w:ind w:left="460" w:right="0" w:hanging="361"/>
        <w:jc w:val="left"/>
        <w:rPr>
          <w:sz w:val="24"/>
        </w:rPr>
      </w:pPr>
      <w:r>
        <w:rPr>
          <w:rFonts w:ascii="Arial"/>
          <w:b/>
          <w:color w:val="111111"/>
          <w:sz w:val="24"/>
        </w:rPr>
        <w:t>Technological</w:t>
      </w:r>
      <w:r>
        <w:rPr>
          <w:rFonts w:ascii="Arial"/>
          <w:b/>
          <w:color w:val="111111"/>
          <w:spacing w:val="-5"/>
          <w:sz w:val="24"/>
        </w:rPr>
        <w:t xml:space="preserve"> </w:t>
      </w:r>
      <w:r>
        <w:rPr>
          <w:rFonts w:ascii="Arial"/>
          <w:b/>
          <w:color w:val="111111"/>
          <w:sz w:val="24"/>
        </w:rPr>
        <w:t>Upgrades</w:t>
      </w:r>
      <w:r>
        <w:rPr>
          <w:color w:val="111111"/>
          <w:sz w:val="24"/>
        </w:rPr>
        <w:t>:</w:t>
      </w:r>
    </w:p>
    <w:p w14:paraId="0B9E563D">
      <w:pPr>
        <w:pStyle w:val="12"/>
        <w:numPr>
          <w:ilvl w:val="1"/>
          <w:numId w:val="4"/>
        </w:numPr>
        <w:tabs>
          <w:tab w:val="left" w:pos="1181"/>
        </w:tabs>
        <w:spacing w:before="137" w:after="0" w:line="273" w:lineRule="auto"/>
        <w:ind w:left="1181" w:right="116" w:hanging="360"/>
        <w:jc w:val="both"/>
        <w:rPr>
          <w:sz w:val="24"/>
        </w:rPr>
      </w:pPr>
      <w:r>
        <w:rPr>
          <w:rFonts w:ascii="Arial" w:hAnsi="Arial"/>
          <w:b/>
          <w:color w:val="111111"/>
          <w:sz w:val="24"/>
        </w:rPr>
        <w:t>Patch Management</w:t>
      </w:r>
      <w:r>
        <w:rPr>
          <w:color w:val="111111"/>
          <w:sz w:val="24"/>
        </w:rPr>
        <w:t>: Imagine our wizards constantly updating magical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spells—our network devices need the same care. Keep routers, switches,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servers patched with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latest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security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updates.</w:t>
      </w:r>
    </w:p>
    <w:p w14:paraId="18F1FAD5">
      <w:pPr>
        <w:pStyle w:val="12"/>
        <w:numPr>
          <w:ilvl w:val="1"/>
          <w:numId w:val="4"/>
        </w:numPr>
        <w:tabs>
          <w:tab w:val="left" w:pos="1181"/>
        </w:tabs>
        <w:spacing w:before="0" w:after="0" w:line="271" w:lineRule="auto"/>
        <w:ind w:left="1181" w:right="111" w:hanging="360"/>
        <w:jc w:val="both"/>
        <w:rPr>
          <w:sz w:val="24"/>
        </w:rPr>
      </w:pPr>
      <w:r>
        <w:rPr>
          <w:rFonts w:ascii="Arial" w:hAnsi="Arial"/>
          <w:b/>
          <w:color w:val="111111"/>
          <w:sz w:val="24"/>
        </w:rPr>
        <w:t>Password Enchantment</w:t>
      </w:r>
      <w:r>
        <w:rPr>
          <w:color w:val="111111"/>
          <w:sz w:val="24"/>
        </w:rPr>
        <w:t>: Cast a strict password policy spell! Complex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passwords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(a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mix</w:t>
      </w:r>
      <w:r>
        <w:rPr>
          <w:color w:val="111111"/>
          <w:spacing w:val="-12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letters,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numbers,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-10"/>
          <w:sz w:val="24"/>
        </w:rPr>
        <w:t xml:space="preserve"> </w:t>
      </w:r>
      <w:r>
        <w:rPr>
          <w:color w:val="111111"/>
          <w:sz w:val="24"/>
        </w:rPr>
        <w:t>special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symbols)</w:t>
      </w:r>
      <w:r>
        <w:rPr>
          <w:color w:val="111111"/>
          <w:spacing w:val="-9"/>
          <w:sz w:val="24"/>
        </w:rPr>
        <w:t xml:space="preserve"> </w:t>
      </w:r>
      <w:r>
        <w:rPr>
          <w:color w:val="111111"/>
          <w:sz w:val="24"/>
        </w:rPr>
        <w:t>are</w:t>
      </w:r>
      <w:r>
        <w:rPr>
          <w:color w:val="111111"/>
          <w:spacing w:val="-10"/>
          <w:sz w:val="24"/>
        </w:rPr>
        <w:t xml:space="preserve"> </w:t>
      </w:r>
      <w:r>
        <w:rPr>
          <w:color w:val="111111"/>
          <w:sz w:val="24"/>
        </w:rPr>
        <w:t>our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shields.</w:t>
      </w:r>
    </w:p>
    <w:p w14:paraId="3A93DA0A">
      <w:pPr>
        <w:pStyle w:val="12"/>
        <w:numPr>
          <w:ilvl w:val="1"/>
          <w:numId w:val="4"/>
        </w:numPr>
        <w:tabs>
          <w:tab w:val="left" w:pos="1181"/>
        </w:tabs>
        <w:spacing w:before="3" w:after="0" w:line="271" w:lineRule="auto"/>
        <w:ind w:left="1181" w:right="111" w:hanging="360"/>
        <w:jc w:val="both"/>
        <w:rPr>
          <w:sz w:val="24"/>
        </w:rPr>
      </w:pPr>
      <w:r>
        <w:rPr>
          <w:rFonts w:ascii="Arial" w:hAnsi="Arial"/>
          <w:b/>
          <w:color w:val="111111"/>
          <w:spacing w:val="-1"/>
          <w:sz w:val="24"/>
        </w:rPr>
        <w:t>Multi-Factor</w:t>
      </w:r>
      <w:r>
        <w:rPr>
          <w:rFonts w:ascii="Arial" w:hAnsi="Arial"/>
          <w:b/>
          <w:color w:val="111111"/>
          <w:spacing w:val="-17"/>
          <w:sz w:val="24"/>
        </w:rPr>
        <w:t xml:space="preserve"> </w:t>
      </w:r>
      <w:r>
        <w:rPr>
          <w:rFonts w:ascii="Arial" w:hAnsi="Arial"/>
          <w:b/>
          <w:color w:val="111111"/>
          <w:spacing w:val="-1"/>
          <w:sz w:val="24"/>
        </w:rPr>
        <w:t>Authentication</w:t>
      </w:r>
      <w:r>
        <w:rPr>
          <w:rFonts w:ascii="Arial" w:hAnsi="Arial"/>
          <w:b/>
          <w:color w:val="111111"/>
          <w:spacing w:val="-16"/>
          <w:sz w:val="24"/>
        </w:rPr>
        <w:t xml:space="preserve"> </w:t>
      </w:r>
      <w:r>
        <w:rPr>
          <w:rFonts w:ascii="Arial" w:hAnsi="Arial"/>
          <w:b/>
          <w:color w:val="111111"/>
          <w:sz w:val="24"/>
        </w:rPr>
        <w:t>(MFA)</w:t>
      </w:r>
      <w:r>
        <w:rPr>
          <w:color w:val="111111"/>
          <w:sz w:val="24"/>
        </w:rPr>
        <w:t>:</w:t>
      </w:r>
      <w:r>
        <w:rPr>
          <w:color w:val="111111"/>
          <w:spacing w:val="-13"/>
          <w:sz w:val="24"/>
        </w:rPr>
        <w:t xml:space="preserve"> </w:t>
      </w:r>
      <w:r>
        <w:rPr>
          <w:color w:val="111111"/>
          <w:sz w:val="24"/>
        </w:rPr>
        <w:t>Extra</w:t>
      </w:r>
      <w:r>
        <w:rPr>
          <w:color w:val="111111"/>
          <w:spacing w:val="-13"/>
          <w:sz w:val="24"/>
        </w:rPr>
        <w:t xml:space="preserve"> </w:t>
      </w:r>
      <w:r>
        <w:rPr>
          <w:color w:val="111111"/>
          <w:sz w:val="24"/>
        </w:rPr>
        <w:t>layers</w:t>
      </w:r>
      <w:r>
        <w:rPr>
          <w:color w:val="111111"/>
          <w:spacing w:val="-14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-13"/>
          <w:sz w:val="24"/>
        </w:rPr>
        <w:t xml:space="preserve"> </w:t>
      </w:r>
      <w:r>
        <w:rPr>
          <w:color w:val="111111"/>
          <w:sz w:val="24"/>
        </w:rPr>
        <w:t>protection—like</w:t>
      </w:r>
      <w:r>
        <w:rPr>
          <w:color w:val="111111"/>
          <w:spacing w:val="-13"/>
          <w:sz w:val="24"/>
        </w:rPr>
        <w:t xml:space="preserve"> </w:t>
      </w:r>
      <w:r>
        <w:rPr>
          <w:color w:val="111111"/>
          <w:sz w:val="24"/>
        </w:rPr>
        <w:t>adding</w:t>
      </w:r>
      <w:r>
        <w:rPr>
          <w:color w:val="111111"/>
          <w:spacing w:val="-64"/>
          <w:sz w:val="24"/>
        </w:rPr>
        <w:t xml:space="preserve"> </w:t>
      </w:r>
      <w:r>
        <w:rPr>
          <w:color w:val="111111"/>
          <w:sz w:val="24"/>
        </w:rPr>
        <w:t>secret runes to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the castle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gates.</w:t>
      </w:r>
    </w:p>
    <w:p w14:paraId="72BD833A">
      <w:pPr>
        <w:pStyle w:val="12"/>
        <w:numPr>
          <w:ilvl w:val="1"/>
          <w:numId w:val="4"/>
        </w:numPr>
        <w:tabs>
          <w:tab w:val="left" w:pos="1181"/>
        </w:tabs>
        <w:spacing w:before="1" w:after="0" w:line="271" w:lineRule="auto"/>
        <w:ind w:left="1181" w:right="112" w:hanging="360"/>
        <w:jc w:val="both"/>
        <w:rPr>
          <w:sz w:val="24"/>
        </w:rPr>
      </w:pPr>
      <w:r>
        <w:rPr>
          <w:rFonts w:ascii="Arial" w:hAnsi="Arial"/>
          <w:b/>
          <w:color w:val="111111"/>
          <w:sz w:val="24"/>
        </w:rPr>
        <w:t>Encryption</w:t>
      </w:r>
      <w:r>
        <w:rPr>
          <w:rFonts w:ascii="Arial" w:hAnsi="Arial"/>
          <w:b/>
          <w:color w:val="111111"/>
          <w:spacing w:val="-9"/>
          <w:sz w:val="24"/>
        </w:rPr>
        <w:t xml:space="preserve"> </w:t>
      </w:r>
      <w:r>
        <w:rPr>
          <w:rFonts w:ascii="Arial" w:hAnsi="Arial"/>
          <w:b/>
          <w:color w:val="111111"/>
          <w:sz w:val="24"/>
        </w:rPr>
        <w:t>Spells</w:t>
      </w:r>
      <w:r>
        <w:rPr>
          <w:color w:val="111111"/>
          <w:sz w:val="24"/>
        </w:rPr>
        <w:t>: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End-to-end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encryption</w:t>
      </w:r>
      <w:r>
        <w:rPr>
          <w:color w:val="111111"/>
          <w:spacing w:val="-11"/>
          <w:sz w:val="24"/>
        </w:rPr>
        <w:t xml:space="preserve"> </w:t>
      </w:r>
      <w:r>
        <w:rPr>
          <w:color w:val="111111"/>
          <w:sz w:val="24"/>
        </w:rPr>
        <w:t>for</w:t>
      </w:r>
      <w:r>
        <w:rPr>
          <w:color w:val="111111"/>
          <w:spacing w:val="-9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on</w:t>
      </w:r>
      <w:r>
        <w:rPr>
          <w:color w:val="111111"/>
          <w:spacing w:val="-10"/>
          <w:sz w:val="24"/>
        </w:rPr>
        <w:t xml:space="preserve"> </w:t>
      </w:r>
      <w:r>
        <w:rPr>
          <w:color w:val="111111"/>
          <w:sz w:val="24"/>
        </w:rPr>
        <w:t>its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journey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(think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-10"/>
          <w:sz w:val="24"/>
        </w:rPr>
        <w:t xml:space="preserve"> </w:t>
      </w:r>
      <w:r>
        <w:rPr>
          <w:color w:val="111111"/>
          <w:sz w:val="24"/>
        </w:rPr>
        <w:t>it</w:t>
      </w:r>
      <w:r>
        <w:rPr>
          <w:color w:val="111111"/>
          <w:spacing w:val="-65"/>
          <w:sz w:val="24"/>
        </w:rPr>
        <w:t xml:space="preserve"> </w:t>
      </w:r>
      <w:r>
        <w:rPr>
          <w:color w:val="111111"/>
          <w:sz w:val="24"/>
        </w:rPr>
        <w:t>as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wrapping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scrolls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in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invisibility cloaks).</w:t>
      </w:r>
    </w:p>
    <w:p w14:paraId="0673F24E">
      <w:pPr>
        <w:pStyle w:val="5"/>
        <w:numPr>
          <w:ilvl w:val="0"/>
          <w:numId w:val="4"/>
        </w:numPr>
        <w:tabs>
          <w:tab w:val="left" w:pos="461"/>
        </w:tabs>
        <w:spacing w:before="1" w:after="0" w:line="240" w:lineRule="auto"/>
        <w:ind w:left="460" w:right="0" w:hanging="361"/>
        <w:jc w:val="left"/>
        <w:rPr>
          <w:rFonts w:ascii="Arial MT"/>
          <w:b w:val="0"/>
        </w:rPr>
      </w:pPr>
      <w:r>
        <w:rPr>
          <w:color w:val="111111"/>
        </w:rPr>
        <w:t>Wireless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Warding</w:t>
      </w:r>
      <w:r>
        <w:rPr>
          <w:rFonts w:ascii="Arial MT"/>
          <w:b w:val="0"/>
          <w:color w:val="111111"/>
        </w:rPr>
        <w:t>:</w:t>
      </w:r>
    </w:p>
    <w:p w14:paraId="5885E9D7">
      <w:pPr>
        <w:pStyle w:val="12"/>
        <w:numPr>
          <w:ilvl w:val="1"/>
          <w:numId w:val="4"/>
        </w:numPr>
        <w:tabs>
          <w:tab w:val="left" w:pos="1181"/>
        </w:tabs>
        <w:spacing w:before="141" w:after="0" w:line="266" w:lineRule="auto"/>
        <w:ind w:left="1181" w:right="114" w:hanging="360"/>
        <w:jc w:val="both"/>
        <w:rPr>
          <w:sz w:val="24"/>
        </w:rPr>
      </w:pPr>
      <w:r>
        <w:rPr>
          <w:color w:val="111111"/>
          <w:sz w:val="24"/>
        </w:rPr>
        <w:t>Upgrade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our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Wi-Fi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enchantments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to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WPA3—no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more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outdated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magic</w:t>
      </w:r>
      <w:r>
        <w:rPr>
          <w:color w:val="111111"/>
          <w:spacing w:val="-64"/>
          <w:sz w:val="24"/>
        </w:rPr>
        <w:t xml:space="preserve"> </w:t>
      </w:r>
      <w:r>
        <w:rPr>
          <w:color w:val="111111"/>
          <w:sz w:val="24"/>
        </w:rPr>
        <w:t>circles.</w:t>
      </w:r>
    </w:p>
    <w:p w14:paraId="3F9ABC9A">
      <w:pPr>
        <w:pStyle w:val="12"/>
        <w:numPr>
          <w:ilvl w:val="1"/>
          <w:numId w:val="4"/>
        </w:numPr>
        <w:tabs>
          <w:tab w:val="left" w:pos="1181"/>
        </w:tabs>
        <w:spacing w:before="12" w:after="0" w:line="271" w:lineRule="auto"/>
        <w:ind w:left="1181" w:right="109" w:hanging="360"/>
        <w:jc w:val="both"/>
        <w:rPr>
          <w:sz w:val="24"/>
        </w:rPr>
      </w:pPr>
      <w:r>
        <w:rPr>
          <w:color w:val="111111"/>
          <w:sz w:val="24"/>
        </w:rPr>
        <w:t>Regularly inspect and ward off legacy wireless artifacts—they might harbor</w:t>
      </w:r>
      <w:r>
        <w:rPr>
          <w:color w:val="111111"/>
          <w:spacing w:val="-64"/>
          <w:sz w:val="24"/>
        </w:rPr>
        <w:t xml:space="preserve"> </w:t>
      </w:r>
      <w:r>
        <w:rPr>
          <w:color w:val="111111"/>
          <w:sz w:val="24"/>
        </w:rPr>
        <w:t>ancient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curses.</w:t>
      </w:r>
    </w:p>
    <w:p w14:paraId="6C82C7F7">
      <w:pPr>
        <w:pStyle w:val="5"/>
        <w:numPr>
          <w:ilvl w:val="0"/>
          <w:numId w:val="4"/>
        </w:numPr>
        <w:tabs>
          <w:tab w:val="left" w:pos="461"/>
        </w:tabs>
        <w:spacing w:before="1" w:after="0" w:line="240" w:lineRule="auto"/>
        <w:ind w:left="460" w:right="0" w:hanging="361"/>
        <w:jc w:val="left"/>
        <w:rPr>
          <w:rFonts w:ascii="Arial MT"/>
          <w:b w:val="0"/>
        </w:rPr>
      </w:pPr>
      <w:r>
        <w:rPr>
          <w:color w:val="111111"/>
        </w:rPr>
        <w:t>Intrusion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Detection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&amp;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Prevention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Spells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(IDPS)</w:t>
      </w:r>
      <w:r>
        <w:rPr>
          <w:rFonts w:ascii="Arial MT"/>
          <w:b w:val="0"/>
          <w:color w:val="111111"/>
        </w:rPr>
        <w:t>:</w:t>
      </w:r>
    </w:p>
    <w:p w14:paraId="6D66B534">
      <w:pPr>
        <w:pStyle w:val="12"/>
        <w:numPr>
          <w:ilvl w:val="1"/>
          <w:numId w:val="4"/>
        </w:numPr>
        <w:tabs>
          <w:tab w:val="left" w:pos="1181"/>
        </w:tabs>
        <w:spacing w:before="142" w:after="0" w:line="266" w:lineRule="auto"/>
        <w:ind w:left="1181" w:right="113" w:hanging="360"/>
        <w:jc w:val="left"/>
        <w:rPr>
          <w:sz w:val="24"/>
        </w:rPr>
      </w:pPr>
      <w:r>
        <w:rPr>
          <w:color w:val="111111"/>
          <w:spacing w:val="-1"/>
          <w:sz w:val="24"/>
        </w:rPr>
        <w:t>Deploy</w:t>
      </w:r>
      <w:r>
        <w:rPr>
          <w:color w:val="111111"/>
          <w:spacing w:val="-19"/>
          <w:sz w:val="24"/>
        </w:rPr>
        <w:t xml:space="preserve"> </w:t>
      </w:r>
      <w:r>
        <w:rPr>
          <w:color w:val="111111"/>
          <w:spacing w:val="-1"/>
          <w:sz w:val="24"/>
        </w:rPr>
        <w:t>magical</w:t>
      </w:r>
      <w:r>
        <w:rPr>
          <w:color w:val="111111"/>
          <w:spacing w:val="-15"/>
          <w:sz w:val="24"/>
        </w:rPr>
        <w:t xml:space="preserve"> </w:t>
      </w:r>
      <w:r>
        <w:rPr>
          <w:color w:val="111111"/>
          <w:spacing w:val="-1"/>
          <w:sz w:val="24"/>
        </w:rPr>
        <w:t>IDS/IPS</w:t>
      </w:r>
      <w:r>
        <w:rPr>
          <w:color w:val="111111"/>
          <w:spacing w:val="-15"/>
          <w:sz w:val="24"/>
        </w:rPr>
        <w:t xml:space="preserve"> </w:t>
      </w:r>
      <w:r>
        <w:rPr>
          <w:color w:val="111111"/>
          <w:sz w:val="24"/>
        </w:rPr>
        <w:t>guardians—they</w:t>
      </w:r>
      <w:r>
        <w:rPr>
          <w:color w:val="111111"/>
          <w:spacing w:val="-19"/>
          <w:sz w:val="24"/>
        </w:rPr>
        <w:t xml:space="preserve"> </w:t>
      </w:r>
      <w:r>
        <w:rPr>
          <w:color w:val="111111"/>
          <w:sz w:val="24"/>
        </w:rPr>
        <w:t>sense</w:t>
      </w:r>
      <w:r>
        <w:rPr>
          <w:color w:val="111111"/>
          <w:spacing w:val="-13"/>
          <w:sz w:val="24"/>
        </w:rPr>
        <w:t xml:space="preserve"> </w:t>
      </w:r>
      <w:r>
        <w:rPr>
          <w:color w:val="111111"/>
          <w:sz w:val="24"/>
        </w:rPr>
        <w:t>both</w:t>
      </w:r>
      <w:r>
        <w:rPr>
          <w:color w:val="111111"/>
          <w:spacing w:val="-18"/>
          <w:sz w:val="24"/>
        </w:rPr>
        <w:t xml:space="preserve"> </w:t>
      </w:r>
      <w:r>
        <w:rPr>
          <w:color w:val="111111"/>
          <w:sz w:val="24"/>
        </w:rPr>
        <w:t>known</w:t>
      </w:r>
      <w:r>
        <w:rPr>
          <w:color w:val="111111"/>
          <w:spacing w:val="-13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-14"/>
          <w:sz w:val="24"/>
        </w:rPr>
        <w:t xml:space="preserve"> </w:t>
      </w:r>
      <w:r>
        <w:rPr>
          <w:color w:val="111111"/>
          <w:sz w:val="24"/>
        </w:rPr>
        <w:t>mysterious</w:t>
      </w:r>
      <w:r>
        <w:rPr>
          <w:color w:val="111111"/>
          <w:spacing w:val="-64"/>
          <w:sz w:val="24"/>
        </w:rPr>
        <w:t xml:space="preserve"> </w:t>
      </w:r>
      <w:r>
        <w:rPr>
          <w:color w:val="111111"/>
          <w:sz w:val="24"/>
        </w:rPr>
        <w:t>threats.</w:t>
      </w:r>
    </w:p>
    <w:p w14:paraId="39C54D24">
      <w:pPr>
        <w:pStyle w:val="12"/>
        <w:numPr>
          <w:ilvl w:val="1"/>
          <w:numId w:val="4"/>
        </w:numPr>
        <w:tabs>
          <w:tab w:val="left" w:pos="1181"/>
        </w:tabs>
        <w:spacing w:before="12" w:after="0" w:line="266" w:lineRule="auto"/>
        <w:ind w:left="1181" w:right="117" w:hanging="360"/>
        <w:jc w:val="left"/>
        <w:rPr>
          <w:sz w:val="24"/>
        </w:rPr>
      </w:pPr>
      <w:r>
        <w:rPr>
          <w:color w:val="111111"/>
          <w:sz w:val="24"/>
        </w:rPr>
        <w:t>Keep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their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spellbooks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(signatures)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up-to-date—like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sharpening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magical</w:t>
      </w:r>
      <w:r>
        <w:rPr>
          <w:color w:val="111111"/>
          <w:spacing w:val="-64"/>
          <w:sz w:val="24"/>
        </w:rPr>
        <w:t xml:space="preserve"> </w:t>
      </w:r>
      <w:r>
        <w:rPr>
          <w:color w:val="111111"/>
          <w:sz w:val="24"/>
        </w:rPr>
        <w:t>swords.</w:t>
      </w:r>
    </w:p>
    <w:p w14:paraId="50A10BE6">
      <w:pPr>
        <w:pStyle w:val="12"/>
        <w:numPr>
          <w:ilvl w:val="1"/>
          <w:numId w:val="4"/>
        </w:numPr>
        <w:tabs>
          <w:tab w:val="left" w:pos="1181"/>
        </w:tabs>
        <w:spacing w:before="12" w:after="0" w:line="240" w:lineRule="auto"/>
        <w:ind w:left="1181" w:right="0" w:hanging="360"/>
        <w:jc w:val="left"/>
        <w:rPr>
          <w:sz w:val="24"/>
        </w:rPr>
      </w:pPr>
      <w:r>
        <w:rPr>
          <w:color w:val="111111"/>
          <w:sz w:val="24"/>
        </w:rPr>
        <w:t>Watch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for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unusual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energy</w:t>
      </w:r>
      <w:r>
        <w:rPr>
          <w:color w:val="111111"/>
          <w:spacing w:val="-8"/>
          <w:sz w:val="24"/>
        </w:rPr>
        <w:t xml:space="preserve"> </w:t>
      </w:r>
      <w:r>
        <w:rPr>
          <w:color w:val="111111"/>
          <w:sz w:val="24"/>
        </w:rPr>
        <w:t>fluctuations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(network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anomalies).</w:t>
      </w:r>
    </w:p>
    <w:p w14:paraId="765729B4">
      <w:pPr>
        <w:spacing w:after="0" w:line="240" w:lineRule="auto"/>
        <w:jc w:val="left"/>
        <w:rPr>
          <w:sz w:val="24"/>
        </w:rPr>
        <w:sectPr>
          <w:pgSz w:w="11910" w:h="16840"/>
          <w:pgMar w:top="1340" w:right="1320" w:bottom="280" w:left="1340" w:header="720" w:footer="720" w:gutter="0"/>
          <w:cols w:space="720" w:num="1"/>
        </w:sectPr>
      </w:pPr>
    </w:p>
    <w:p w14:paraId="1F9635C6">
      <w:pPr>
        <w:pStyle w:val="9"/>
        <w:spacing w:before="2"/>
        <w:rPr>
          <w:sz w:val="29"/>
        </w:rPr>
      </w:pPr>
    </w:p>
    <w:p w14:paraId="5F4B8E4B">
      <w:pPr>
        <w:pStyle w:val="5"/>
        <w:numPr>
          <w:ilvl w:val="0"/>
          <w:numId w:val="4"/>
        </w:numPr>
        <w:tabs>
          <w:tab w:val="left" w:pos="461"/>
        </w:tabs>
        <w:spacing w:before="92" w:after="0" w:line="240" w:lineRule="auto"/>
        <w:ind w:left="460" w:right="0" w:hanging="361"/>
        <w:jc w:val="left"/>
        <w:rPr>
          <w:rFonts w:ascii="Arial MT"/>
          <w:b w:val="0"/>
        </w:rPr>
      </w:pPr>
      <w:r>
        <w:rPr>
          <w:color w:val="111111"/>
        </w:rPr>
        <w:t>Firewall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Incantations</w:t>
      </w:r>
      <w:r>
        <w:rPr>
          <w:rFonts w:ascii="Arial MT"/>
          <w:b w:val="0"/>
          <w:color w:val="111111"/>
        </w:rPr>
        <w:t>:</w:t>
      </w:r>
    </w:p>
    <w:p w14:paraId="1EC46B95">
      <w:pPr>
        <w:pStyle w:val="12"/>
        <w:numPr>
          <w:ilvl w:val="1"/>
          <w:numId w:val="4"/>
        </w:numPr>
        <w:tabs>
          <w:tab w:val="left" w:pos="1181"/>
        </w:tabs>
        <w:spacing w:before="147" w:after="0" w:line="266" w:lineRule="auto"/>
        <w:ind w:left="1181" w:right="112" w:hanging="360"/>
        <w:jc w:val="left"/>
        <w:rPr>
          <w:sz w:val="24"/>
        </w:rPr>
      </w:pPr>
      <w:r>
        <w:rPr>
          <w:color w:val="111111"/>
          <w:sz w:val="24"/>
        </w:rPr>
        <w:t>Review</w:t>
      </w:r>
      <w:r>
        <w:rPr>
          <w:color w:val="111111"/>
          <w:spacing w:val="65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5"/>
          <w:sz w:val="24"/>
        </w:rPr>
        <w:t xml:space="preserve"> </w:t>
      </w:r>
      <w:r>
        <w:rPr>
          <w:color w:val="111111"/>
          <w:sz w:val="24"/>
        </w:rPr>
        <w:t>fine-tune</w:t>
      </w:r>
      <w:r>
        <w:rPr>
          <w:color w:val="111111"/>
          <w:spacing w:val="66"/>
          <w:sz w:val="24"/>
        </w:rPr>
        <w:t xml:space="preserve"> </w:t>
      </w:r>
      <w:r>
        <w:rPr>
          <w:color w:val="111111"/>
          <w:sz w:val="24"/>
        </w:rPr>
        <w:t>firewall</w:t>
      </w:r>
      <w:r>
        <w:rPr>
          <w:color w:val="111111"/>
          <w:spacing w:val="8"/>
          <w:sz w:val="24"/>
        </w:rPr>
        <w:t xml:space="preserve"> </w:t>
      </w:r>
      <w:r>
        <w:rPr>
          <w:color w:val="111111"/>
          <w:sz w:val="24"/>
        </w:rPr>
        <w:t>spells—close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unnecessary</w:t>
      </w:r>
      <w:r>
        <w:rPr>
          <w:color w:val="111111"/>
          <w:spacing w:val="4"/>
          <w:sz w:val="24"/>
        </w:rPr>
        <w:t xml:space="preserve"> </w:t>
      </w:r>
      <w:r>
        <w:rPr>
          <w:color w:val="111111"/>
          <w:sz w:val="24"/>
        </w:rPr>
        <w:t>portals</w:t>
      </w:r>
      <w:r>
        <w:rPr>
          <w:color w:val="111111"/>
          <w:spacing w:val="4"/>
          <w:sz w:val="24"/>
        </w:rPr>
        <w:t xml:space="preserve"> </w:t>
      </w:r>
      <w:r>
        <w:rPr>
          <w:color w:val="111111"/>
          <w:sz w:val="24"/>
        </w:rPr>
        <w:t>(open</w:t>
      </w:r>
      <w:r>
        <w:rPr>
          <w:color w:val="111111"/>
          <w:spacing w:val="-64"/>
          <w:sz w:val="24"/>
        </w:rPr>
        <w:t xml:space="preserve"> </w:t>
      </w:r>
      <w:r>
        <w:rPr>
          <w:color w:val="111111"/>
          <w:sz w:val="24"/>
        </w:rPr>
        <w:t>ports).</w:t>
      </w:r>
    </w:p>
    <w:p w14:paraId="3032A5E6">
      <w:pPr>
        <w:pStyle w:val="12"/>
        <w:numPr>
          <w:ilvl w:val="1"/>
          <w:numId w:val="4"/>
        </w:numPr>
        <w:tabs>
          <w:tab w:val="left" w:pos="1181"/>
        </w:tabs>
        <w:spacing w:before="12" w:after="0" w:line="266" w:lineRule="auto"/>
        <w:ind w:left="1181" w:right="118" w:hanging="360"/>
        <w:jc w:val="left"/>
        <w:rPr>
          <w:sz w:val="24"/>
        </w:rPr>
      </w:pPr>
      <w:r>
        <w:rPr>
          <w:color w:val="111111"/>
          <w:sz w:val="24"/>
        </w:rPr>
        <w:t>Segment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wisely—keep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dragons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away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from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unicorns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(critical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network</w:t>
      </w:r>
      <w:r>
        <w:rPr>
          <w:color w:val="111111"/>
          <w:spacing w:val="-64"/>
          <w:sz w:val="24"/>
        </w:rPr>
        <w:t xml:space="preserve"> </w:t>
      </w:r>
      <w:r>
        <w:rPr>
          <w:color w:val="111111"/>
          <w:sz w:val="24"/>
        </w:rPr>
        <w:t>segments).</w:t>
      </w:r>
    </w:p>
    <w:p w14:paraId="36E63F47">
      <w:pPr>
        <w:pStyle w:val="5"/>
        <w:numPr>
          <w:ilvl w:val="0"/>
          <w:numId w:val="4"/>
        </w:numPr>
        <w:tabs>
          <w:tab w:val="left" w:pos="461"/>
        </w:tabs>
        <w:spacing w:before="7" w:after="0" w:line="240" w:lineRule="auto"/>
        <w:ind w:left="460" w:right="0" w:hanging="361"/>
        <w:jc w:val="left"/>
        <w:rPr>
          <w:rFonts w:ascii="Arial MT"/>
          <w:b w:val="0"/>
        </w:rPr>
      </w:pPr>
      <w:r>
        <w:rPr>
          <w:color w:val="111111"/>
        </w:rPr>
        <w:t>Procedural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Enchantments</w:t>
      </w:r>
      <w:r>
        <w:rPr>
          <w:rFonts w:ascii="Arial MT"/>
          <w:b w:val="0"/>
          <w:color w:val="111111"/>
        </w:rPr>
        <w:t>:</w:t>
      </w:r>
    </w:p>
    <w:p w14:paraId="78337DD4">
      <w:pPr>
        <w:pStyle w:val="12"/>
        <w:numPr>
          <w:ilvl w:val="1"/>
          <w:numId w:val="4"/>
        </w:numPr>
        <w:tabs>
          <w:tab w:val="left" w:pos="1181"/>
        </w:tabs>
        <w:spacing w:before="137" w:after="0" w:line="273" w:lineRule="auto"/>
        <w:ind w:left="1181" w:right="111" w:hanging="360"/>
        <w:jc w:val="left"/>
        <w:rPr>
          <w:sz w:val="24"/>
        </w:rPr>
      </w:pPr>
      <w:r>
        <w:rPr>
          <w:rFonts w:ascii="Arial" w:hAnsi="Arial"/>
          <w:b/>
          <w:color w:val="111111"/>
          <w:sz w:val="24"/>
        </w:rPr>
        <w:t>Security</w:t>
      </w:r>
      <w:r>
        <w:rPr>
          <w:rFonts w:ascii="Arial" w:hAnsi="Arial"/>
          <w:b/>
          <w:color w:val="111111"/>
          <w:spacing w:val="-7"/>
          <w:sz w:val="24"/>
        </w:rPr>
        <w:t xml:space="preserve"> </w:t>
      </w:r>
      <w:r>
        <w:rPr>
          <w:rFonts w:ascii="Arial" w:hAnsi="Arial"/>
          <w:b/>
          <w:color w:val="111111"/>
          <w:sz w:val="24"/>
        </w:rPr>
        <w:t>Audits</w:t>
      </w:r>
      <w:r>
        <w:rPr>
          <w:color w:val="111111"/>
          <w:sz w:val="24"/>
        </w:rPr>
        <w:t>: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Annual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castle</w:t>
      </w:r>
      <w:r>
        <w:rPr>
          <w:color w:val="111111"/>
          <w:spacing w:val="-16"/>
          <w:sz w:val="24"/>
        </w:rPr>
        <w:t xml:space="preserve"> </w:t>
      </w:r>
      <w:r>
        <w:rPr>
          <w:color w:val="111111"/>
          <w:sz w:val="24"/>
        </w:rPr>
        <w:t>inspections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by</w:t>
      </w:r>
      <w:r>
        <w:rPr>
          <w:color w:val="111111"/>
          <w:spacing w:val="-13"/>
          <w:sz w:val="24"/>
        </w:rPr>
        <w:t xml:space="preserve"> </w:t>
      </w:r>
      <w:r>
        <w:rPr>
          <w:color w:val="111111"/>
          <w:sz w:val="24"/>
        </w:rPr>
        <w:t>third-party</w:t>
      </w:r>
      <w:r>
        <w:rPr>
          <w:color w:val="111111"/>
          <w:spacing w:val="-11"/>
          <w:sz w:val="24"/>
        </w:rPr>
        <w:t xml:space="preserve"> </w:t>
      </w:r>
      <w:r>
        <w:rPr>
          <w:color w:val="111111"/>
          <w:sz w:val="24"/>
        </w:rPr>
        <w:t>knights—uncover</w:t>
      </w:r>
      <w:r>
        <w:rPr>
          <w:color w:val="111111"/>
          <w:spacing w:val="-64"/>
          <w:sz w:val="24"/>
        </w:rPr>
        <w:t xml:space="preserve"> </w:t>
      </w:r>
      <w:r>
        <w:rPr>
          <w:color w:val="111111"/>
          <w:sz w:val="24"/>
        </w:rPr>
        <w:t>hidden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passages.</w:t>
      </w:r>
    </w:p>
    <w:p w14:paraId="66700DEB">
      <w:pPr>
        <w:pStyle w:val="12"/>
        <w:numPr>
          <w:ilvl w:val="1"/>
          <w:numId w:val="4"/>
        </w:numPr>
        <w:tabs>
          <w:tab w:val="left" w:pos="1181"/>
        </w:tabs>
        <w:spacing w:before="0" w:after="0" w:line="271" w:lineRule="auto"/>
        <w:ind w:left="1181" w:right="114" w:hanging="360"/>
        <w:jc w:val="left"/>
        <w:rPr>
          <w:sz w:val="24"/>
        </w:rPr>
      </w:pPr>
      <w:r>
        <w:rPr>
          <w:rFonts w:ascii="Arial" w:hAnsi="Arial"/>
          <w:b/>
          <w:color w:val="111111"/>
          <w:sz w:val="24"/>
        </w:rPr>
        <w:t>Penetration Testing</w:t>
      </w:r>
      <w:r>
        <w:rPr>
          <w:rFonts w:ascii="Arial" w:hAnsi="Arial"/>
          <w:b/>
          <w:color w:val="111111"/>
          <w:spacing w:val="1"/>
          <w:sz w:val="24"/>
        </w:rPr>
        <w:t xml:space="preserve"> </w:t>
      </w:r>
      <w:r>
        <w:rPr>
          <w:rFonts w:ascii="Arial" w:hAnsi="Arial"/>
          <w:b/>
          <w:color w:val="111111"/>
          <w:sz w:val="24"/>
        </w:rPr>
        <w:t>Quests</w:t>
      </w:r>
      <w:r>
        <w:rPr>
          <w:color w:val="111111"/>
          <w:sz w:val="24"/>
        </w:rPr>
        <w:t>: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Simulate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attacks—find weak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spots before</w:t>
      </w:r>
      <w:r>
        <w:rPr>
          <w:color w:val="111111"/>
          <w:spacing w:val="-64"/>
          <w:sz w:val="24"/>
        </w:rPr>
        <w:t xml:space="preserve"> </w:t>
      </w:r>
      <w:r>
        <w:rPr>
          <w:color w:val="111111"/>
          <w:sz w:val="24"/>
        </w:rPr>
        <w:t>real</w:t>
      </w:r>
      <w:r>
        <w:rPr>
          <w:color w:val="111111"/>
          <w:spacing w:val="3"/>
          <w:sz w:val="24"/>
        </w:rPr>
        <w:t xml:space="preserve"> </w:t>
      </w:r>
      <w:r>
        <w:rPr>
          <w:color w:val="111111"/>
          <w:sz w:val="24"/>
        </w:rPr>
        <w:t>dragons do.</w:t>
      </w:r>
    </w:p>
    <w:p w14:paraId="5E0B7AE8">
      <w:pPr>
        <w:pStyle w:val="12"/>
        <w:numPr>
          <w:ilvl w:val="1"/>
          <w:numId w:val="4"/>
        </w:numPr>
        <w:tabs>
          <w:tab w:val="left" w:pos="1181"/>
        </w:tabs>
        <w:spacing w:before="1" w:after="0" w:line="271" w:lineRule="auto"/>
        <w:ind w:left="1181" w:right="118" w:hanging="360"/>
        <w:jc w:val="left"/>
        <w:rPr>
          <w:sz w:val="24"/>
        </w:rPr>
      </w:pPr>
      <w:r>
        <w:rPr>
          <w:rFonts w:ascii="Arial" w:hAnsi="Arial"/>
          <w:b/>
          <w:color w:val="111111"/>
          <w:sz w:val="24"/>
        </w:rPr>
        <w:t>Security</w:t>
      </w:r>
      <w:r>
        <w:rPr>
          <w:rFonts w:ascii="Arial" w:hAnsi="Arial"/>
          <w:b/>
          <w:color w:val="111111"/>
          <w:spacing w:val="-3"/>
          <w:sz w:val="24"/>
        </w:rPr>
        <w:t xml:space="preserve"> </w:t>
      </w:r>
      <w:r>
        <w:rPr>
          <w:rFonts w:ascii="Arial" w:hAnsi="Arial"/>
          <w:b/>
          <w:color w:val="111111"/>
          <w:sz w:val="24"/>
        </w:rPr>
        <w:t>Training</w:t>
      </w:r>
      <w:r>
        <w:rPr>
          <w:rFonts w:ascii="Arial" w:hAnsi="Arial"/>
          <w:b/>
          <w:color w:val="111111"/>
          <w:spacing w:val="3"/>
          <w:sz w:val="24"/>
        </w:rPr>
        <w:t xml:space="preserve"> </w:t>
      </w:r>
      <w:r>
        <w:rPr>
          <w:rFonts w:ascii="Arial" w:hAnsi="Arial"/>
          <w:b/>
          <w:color w:val="111111"/>
          <w:sz w:val="24"/>
        </w:rPr>
        <w:t>Scrolls</w:t>
      </w:r>
      <w:r>
        <w:rPr>
          <w:color w:val="111111"/>
          <w:sz w:val="24"/>
        </w:rPr>
        <w:t>: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Teach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everyone</w:t>
      </w:r>
      <w:r>
        <w:rPr>
          <w:color w:val="111111"/>
          <w:spacing w:val="2"/>
          <w:sz w:val="24"/>
        </w:rPr>
        <w:t xml:space="preserve"> </w:t>
      </w:r>
      <w:r>
        <w:rPr>
          <w:color w:val="111111"/>
          <w:sz w:val="24"/>
        </w:rPr>
        <w:t>to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recognize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suspicious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runes</w:t>
      </w:r>
      <w:r>
        <w:rPr>
          <w:color w:val="111111"/>
          <w:spacing w:val="-64"/>
          <w:sz w:val="24"/>
        </w:rPr>
        <w:t xml:space="preserve"> </w:t>
      </w:r>
      <w:r>
        <w:rPr>
          <w:color w:val="111111"/>
          <w:sz w:val="24"/>
        </w:rPr>
        <w:t>(phishing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attempts).</w:t>
      </w:r>
      <w:bookmarkStart w:id="27" w:name="_GoBack"/>
      <w:bookmarkEnd w:id="27"/>
    </w:p>
    <w:p w14:paraId="52A2905A">
      <w:pPr>
        <w:pStyle w:val="5"/>
        <w:numPr>
          <w:ilvl w:val="0"/>
          <w:numId w:val="4"/>
        </w:numPr>
        <w:tabs>
          <w:tab w:val="left" w:pos="461"/>
        </w:tabs>
        <w:spacing w:before="1" w:after="0" w:line="240" w:lineRule="auto"/>
        <w:ind w:left="460" w:right="0" w:hanging="361"/>
        <w:jc w:val="left"/>
        <w:rPr>
          <w:rFonts w:ascii="Arial MT"/>
          <w:b w:val="0"/>
        </w:rPr>
      </w:pPr>
      <w:r>
        <w:rPr>
          <w:color w:val="111111"/>
        </w:rPr>
        <w:t>Incident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Response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Magic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Circle</w:t>
      </w:r>
      <w:r>
        <w:rPr>
          <w:rFonts w:ascii="Arial MT"/>
          <w:b w:val="0"/>
          <w:color w:val="111111"/>
        </w:rPr>
        <w:t>:</w:t>
      </w:r>
    </w:p>
    <w:p w14:paraId="6F0B5865">
      <w:pPr>
        <w:pStyle w:val="12"/>
        <w:numPr>
          <w:ilvl w:val="1"/>
          <w:numId w:val="4"/>
        </w:numPr>
        <w:tabs>
          <w:tab w:val="left" w:pos="1181"/>
        </w:tabs>
        <w:spacing w:before="142" w:after="0" w:line="240" w:lineRule="auto"/>
        <w:ind w:left="1181" w:right="0" w:hanging="360"/>
        <w:jc w:val="left"/>
        <w:rPr>
          <w:sz w:val="24"/>
        </w:rPr>
      </w:pPr>
      <w:r>
        <w:rPr>
          <w:color w:val="111111"/>
          <w:sz w:val="24"/>
        </w:rPr>
        <w:t>Create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a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magical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playbook—clear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steps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for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handling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cyber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threats.</w:t>
      </w:r>
    </w:p>
    <w:p w14:paraId="2A5C6210">
      <w:pPr>
        <w:pStyle w:val="12"/>
        <w:numPr>
          <w:ilvl w:val="1"/>
          <w:numId w:val="4"/>
        </w:numPr>
        <w:tabs>
          <w:tab w:val="left" w:pos="1181"/>
        </w:tabs>
        <w:spacing w:before="31" w:after="0" w:line="240" w:lineRule="auto"/>
        <w:ind w:left="1181" w:right="0" w:hanging="360"/>
        <w:jc w:val="left"/>
        <w:rPr>
          <w:sz w:val="24"/>
        </w:rPr>
      </w:pPr>
      <w:r>
        <w:rPr>
          <w:color w:val="111111"/>
          <w:sz w:val="24"/>
        </w:rPr>
        <w:t>Practice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mock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battles—so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every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knight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knows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their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role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during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an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attack.</w:t>
      </w:r>
    </w:p>
    <w:p w14:paraId="6B0889BC">
      <w:pPr>
        <w:pStyle w:val="5"/>
        <w:numPr>
          <w:ilvl w:val="0"/>
          <w:numId w:val="4"/>
        </w:numPr>
        <w:tabs>
          <w:tab w:val="left" w:pos="461"/>
        </w:tabs>
        <w:spacing w:before="32" w:after="0" w:line="240" w:lineRule="auto"/>
        <w:ind w:left="460" w:right="0" w:hanging="361"/>
        <w:jc w:val="left"/>
        <w:rPr>
          <w:rFonts w:ascii="Arial MT"/>
          <w:b w:val="0"/>
        </w:rPr>
      </w:pPr>
      <w:r>
        <w:rPr>
          <w:color w:val="111111"/>
        </w:rPr>
        <w:t>Physical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Barrier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Spells</w:t>
      </w:r>
      <w:r>
        <w:rPr>
          <w:rFonts w:ascii="Arial MT"/>
          <w:b w:val="0"/>
          <w:color w:val="111111"/>
        </w:rPr>
        <w:t>:</w:t>
      </w:r>
    </w:p>
    <w:p w14:paraId="1B8B9B0A">
      <w:pPr>
        <w:pStyle w:val="12"/>
        <w:numPr>
          <w:ilvl w:val="1"/>
          <w:numId w:val="4"/>
        </w:numPr>
        <w:tabs>
          <w:tab w:val="left" w:pos="1181"/>
        </w:tabs>
        <w:spacing w:before="142" w:after="0" w:line="266" w:lineRule="auto"/>
        <w:ind w:left="1181" w:right="121" w:hanging="360"/>
        <w:jc w:val="left"/>
        <w:rPr>
          <w:sz w:val="24"/>
        </w:rPr>
      </w:pPr>
      <w:r>
        <w:rPr>
          <w:color w:val="111111"/>
          <w:sz w:val="24"/>
        </w:rPr>
        <w:t>Strengthen</w:t>
      </w:r>
      <w:r>
        <w:rPr>
          <w:color w:val="111111"/>
          <w:spacing w:val="13"/>
          <w:sz w:val="24"/>
        </w:rPr>
        <w:t xml:space="preserve"> </w:t>
      </w:r>
      <w:r>
        <w:rPr>
          <w:color w:val="111111"/>
          <w:sz w:val="24"/>
        </w:rPr>
        <w:t>castle</w:t>
      </w:r>
      <w:r>
        <w:rPr>
          <w:color w:val="111111"/>
          <w:spacing w:val="13"/>
          <w:sz w:val="24"/>
        </w:rPr>
        <w:t xml:space="preserve"> </w:t>
      </w:r>
      <w:r>
        <w:rPr>
          <w:color w:val="111111"/>
          <w:sz w:val="24"/>
        </w:rPr>
        <w:t>walls</w:t>
      </w:r>
      <w:r>
        <w:rPr>
          <w:color w:val="111111"/>
          <w:spacing w:val="12"/>
          <w:sz w:val="24"/>
        </w:rPr>
        <w:t xml:space="preserve"> </w:t>
      </w:r>
      <w:r>
        <w:rPr>
          <w:color w:val="111111"/>
          <w:sz w:val="24"/>
        </w:rPr>
        <w:t>(server</w:t>
      </w:r>
      <w:r>
        <w:rPr>
          <w:color w:val="111111"/>
          <w:spacing w:val="17"/>
          <w:sz w:val="24"/>
        </w:rPr>
        <w:t xml:space="preserve"> </w:t>
      </w:r>
      <w:r>
        <w:rPr>
          <w:color w:val="111111"/>
          <w:sz w:val="24"/>
        </w:rPr>
        <w:t>rooms)</w:t>
      </w:r>
      <w:r>
        <w:rPr>
          <w:color w:val="111111"/>
          <w:spacing w:val="17"/>
          <w:sz w:val="24"/>
        </w:rPr>
        <w:t xml:space="preserve"> </w:t>
      </w:r>
      <w:r>
        <w:rPr>
          <w:color w:val="111111"/>
          <w:sz w:val="24"/>
        </w:rPr>
        <w:t>with</w:t>
      </w:r>
      <w:r>
        <w:rPr>
          <w:color w:val="111111"/>
          <w:spacing w:val="17"/>
          <w:sz w:val="24"/>
        </w:rPr>
        <w:t xml:space="preserve"> </w:t>
      </w:r>
      <w:r>
        <w:rPr>
          <w:color w:val="111111"/>
          <w:sz w:val="24"/>
        </w:rPr>
        <w:t>surveillance</w:t>
      </w:r>
      <w:r>
        <w:rPr>
          <w:color w:val="111111"/>
          <w:spacing w:val="16"/>
          <w:sz w:val="24"/>
        </w:rPr>
        <w:t xml:space="preserve"> </w:t>
      </w:r>
      <w:r>
        <w:rPr>
          <w:color w:val="111111"/>
          <w:sz w:val="24"/>
        </w:rPr>
        <w:t>crystals</w:t>
      </w:r>
      <w:r>
        <w:rPr>
          <w:color w:val="111111"/>
          <w:spacing w:val="16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-64"/>
          <w:sz w:val="24"/>
        </w:rPr>
        <w:t xml:space="preserve"> </w:t>
      </w:r>
      <w:r>
        <w:rPr>
          <w:color w:val="111111"/>
          <w:sz w:val="24"/>
        </w:rPr>
        <w:t>enchanted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locks.</w:t>
      </w:r>
    </w:p>
    <w:p w14:paraId="143D2E44">
      <w:pPr>
        <w:pStyle w:val="12"/>
        <w:numPr>
          <w:ilvl w:val="1"/>
          <w:numId w:val="4"/>
        </w:numPr>
        <w:tabs>
          <w:tab w:val="left" w:pos="1181"/>
        </w:tabs>
        <w:spacing w:before="12" w:after="0" w:line="240" w:lineRule="auto"/>
        <w:ind w:left="1181" w:right="0" w:hanging="360"/>
        <w:jc w:val="left"/>
        <w:rPr>
          <w:sz w:val="24"/>
        </w:rPr>
      </w:pPr>
      <w:r>
        <w:rPr>
          <w:color w:val="111111"/>
          <w:sz w:val="24"/>
        </w:rPr>
        <w:t>Keep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out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unwelcome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intruders—only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authorized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wizards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allowed!</w:t>
      </w:r>
    </w:p>
    <w:p w14:paraId="5CF16872">
      <w:pPr>
        <w:pStyle w:val="9"/>
        <w:spacing w:before="4"/>
        <w:rPr>
          <w:sz w:val="27"/>
        </w:rPr>
      </w:pPr>
    </w:p>
    <w:p w14:paraId="44AF314F">
      <w:pPr>
        <w:pStyle w:val="6"/>
      </w:pPr>
      <w:r>
        <w:t>Conclusion:</w:t>
      </w:r>
    </w:p>
    <w:p w14:paraId="39FFBE5A">
      <w:pPr>
        <w:pStyle w:val="9"/>
        <w:spacing w:before="131" w:line="360" w:lineRule="auto"/>
        <w:ind w:left="100" w:right="115" w:firstLine="782"/>
        <w:jc w:val="both"/>
      </w:pPr>
      <w:r>
        <w:t>The implementation of these proposed solutions and countermeasures is crucial for</w:t>
      </w:r>
      <w:r>
        <w:rPr>
          <w:spacing w:val="1"/>
        </w:rPr>
        <w:t xml:space="preserve"> </w:t>
      </w:r>
      <w:r>
        <w:t>safeguarding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university's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cyber</w:t>
      </w:r>
      <w:r>
        <w:rPr>
          <w:spacing w:val="1"/>
        </w:rPr>
        <w:t xml:space="preserve"> </w:t>
      </w:r>
      <w:r>
        <w:t>threats.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threats</w:t>
      </w:r>
      <w:r>
        <w:rPr>
          <w:spacing w:val="-59"/>
        </w:rPr>
        <w:t xml:space="preserve"> </w:t>
      </w:r>
      <w:r>
        <w:t>continue to evolve in complexity and severity, the proactive enhancement of our network's</w:t>
      </w:r>
      <w:r>
        <w:rPr>
          <w:spacing w:val="1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infrastructure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policies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merely</w:t>
      </w:r>
      <w:r>
        <w:rPr>
          <w:spacing w:val="-6"/>
        </w:rPr>
        <w:t xml:space="preserve"> </w:t>
      </w:r>
      <w:r>
        <w:t>beneficial</w:t>
      </w:r>
      <w:r>
        <w:rPr>
          <w:spacing w:val="-8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essential.</w:t>
      </w:r>
      <w:r>
        <w:rPr>
          <w:spacing w:val="-6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will</w:t>
      </w:r>
      <w:r>
        <w:rPr>
          <w:spacing w:val="-59"/>
        </w:rPr>
        <w:t xml:space="preserve"> </w:t>
      </w:r>
      <w:r>
        <w:t>not only protect sensitive academic data but also safeguard the personal information of our</w:t>
      </w:r>
      <w:r>
        <w:rPr>
          <w:spacing w:val="1"/>
        </w:rPr>
        <w:t xml:space="preserve"> </w:t>
      </w:r>
      <w:r>
        <w:t>students</w:t>
      </w:r>
      <w:r>
        <w:rPr>
          <w:spacing w:val="-1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staff,</w:t>
      </w:r>
      <w:r>
        <w:rPr>
          <w:spacing w:val="-12"/>
        </w:rPr>
        <w:t xml:space="preserve"> </w:t>
      </w:r>
      <w:r>
        <w:t>thereby</w:t>
      </w:r>
      <w:r>
        <w:rPr>
          <w:spacing w:val="-13"/>
        </w:rPr>
        <w:t xml:space="preserve"> </w:t>
      </w:r>
      <w:r>
        <w:t>maintaining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trust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integrity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our institution.</w:t>
      </w:r>
      <w:r>
        <w:rPr>
          <w:spacing w:val="-12"/>
        </w:rPr>
        <w:t xml:space="preserve"> </w:t>
      </w:r>
      <w:r>
        <w:t>Adopting</w:t>
      </w:r>
      <w:r>
        <w:rPr>
          <w:spacing w:val="-6"/>
        </w:rPr>
        <w:t xml:space="preserve"> </w:t>
      </w:r>
      <w:r>
        <w:t>these</w:t>
      </w:r>
      <w:r>
        <w:rPr>
          <w:spacing w:val="-59"/>
        </w:rPr>
        <w:t xml:space="preserve"> </w:t>
      </w:r>
      <w:r>
        <w:t>recommendations will fortify our defenses and ensure that our network remains resilient</w:t>
      </w:r>
      <w:r>
        <w:rPr>
          <w:spacing w:val="1"/>
        </w:rPr>
        <w:t xml:space="preserve"> </w:t>
      </w:r>
      <w:r>
        <w:t>against cyber threats, supporting our ongoing commitment to providing a secure and reliable</w:t>
      </w:r>
      <w:r>
        <w:rPr>
          <w:spacing w:val="-59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environment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all educational activities.</w:t>
      </w:r>
    </w:p>
    <w:p w14:paraId="1AE95F0B">
      <w:pPr>
        <w:spacing w:after="0" w:line="360" w:lineRule="auto"/>
        <w:jc w:val="both"/>
        <w:sectPr>
          <w:pgSz w:w="11910" w:h="16840"/>
          <w:pgMar w:top="1580" w:right="1320" w:bottom="280" w:left="1340" w:header="720" w:footer="720" w:gutter="0"/>
          <w:cols w:space="720" w:num="1"/>
        </w:sectPr>
      </w:pPr>
    </w:p>
    <w:p w14:paraId="3BD09F4A">
      <w:pPr>
        <w:pStyle w:val="9"/>
        <w:rPr>
          <w:sz w:val="20"/>
        </w:rPr>
      </w:pPr>
    </w:p>
    <w:p w14:paraId="063375D3">
      <w:pPr>
        <w:pStyle w:val="9"/>
        <w:rPr>
          <w:sz w:val="20"/>
        </w:rPr>
      </w:pPr>
    </w:p>
    <w:p w14:paraId="43478DB4">
      <w:pPr>
        <w:pStyle w:val="9"/>
        <w:rPr>
          <w:sz w:val="20"/>
        </w:rPr>
      </w:pPr>
    </w:p>
    <w:p w14:paraId="05AAB1BA">
      <w:pPr>
        <w:pStyle w:val="9"/>
        <w:spacing w:before="7"/>
        <w:rPr>
          <w:sz w:val="16"/>
        </w:rPr>
      </w:pPr>
    </w:p>
    <w:p w14:paraId="71FCB4FC">
      <w:pPr>
        <w:pStyle w:val="6"/>
        <w:spacing w:before="94"/>
      </w:pPr>
      <w:r>
        <w:t>PART</w:t>
      </w:r>
      <w:r>
        <w:rPr>
          <w:spacing w:val="1"/>
        </w:rPr>
        <w:t xml:space="preserve"> </w:t>
      </w:r>
      <w:r>
        <w:t>2:</w:t>
      </w:r>
    </w:p>
    <w:p w14:paraId="4809267B">
      <w:pPr>
        <w:pStyle w:val="9"/>
        <w:spacing w:before="131" w:line="360" w:lineRule="auto"/>
        <w:ind w:left="100" w:right="113" w:firstLine="782"/>
        <w:jc w:val="both"/>
      </w:pPr>
      <w:r>
        <w:t>Your college has hired you to design and architect a hybrid working environment for</w:t>
      </w:r>
      <w:r>
        <w:rPr>
          <w:spacing w:val="1"/>
        </w:rPr>
        <w:t xml:space="preserve"> </w:t>
      </w:r>
      <w:r>
        <w:t>its faculty and students. Faculty members will be provided with laptops by the college to</w:t>
      </w:r>
      <w:r>
        <w:rPr>
          <w:spacing w:val="1"/>
        </w:rPr>
        <w:t xml:space="preserve"> </w:t>
      </w:r>
      <w:r>
        <w:rPr>
          <w:spacing w:val="-1"/>
        </w:rPr>
        <w:t>connect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college</w:t>
      </w:r>
      <w:r>
        <w:rPr>
          <w:spacing w:val="-12"/>
        </w:rPr>
        <w:t xml:space="preserve"> </w:t>
      </w:r>
      <w:r>
        <w:rPr>
          <w:spacing w:val="-1"/>
        </w:rPr>
        <w:t>network</w:t>
      </w:r>
      <w:r>
        <w:rPr>
          <w:spacing w:val="-13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access</w:t>
      </w:r>
      <w:r>
        <w:rPr>
          <w:spacing w:val="-18"/>
        </w:rPr>
        <w:t xml:space="preserve"> </w:t>
      </w:r>
      <w:r>
        <w:t>faculty</w:t>
      </w:r>
      <w:r>
        <w:rPr>
          <w:spacing w:val="-18"/>
        </w:rPr>
        <w:t xml:space="preserve"> </w:t>
      </w:r>
      <w:r>
        <w:t>specific</w:t>
      </w:r>
      <w:r>
        <w:rPr>
          <w:spacing w:val="-13"/>
        </w:rPr>
        <w:t xml:space="preserve"> </w:t>
      </w:r>
      <w:r>
        <w:t>services</w:t>
      </w:r>
      <w:r>
        <w:rPr>
          <w:spacing w:val="-14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resources. These</w:t>
      </w:r>
      <w:r>
        <w:rPr>
          <w:spacing w:val="-11"/>
        </w:rPr>
        <w:t xml:space="preserve"> </w:t>
      </w:r>
      <w:r>
        <w:t>should</w:t>
      </w:r>
      <w:r>
        <w:rPr>
          <w:spacing w:val="-59"/>
        </w:rPr>
        <w:t xml:space="preserve"> </w:t>
      </w:r>
      <w:r>
        <w:t>be accessible from home as well as on campus. Students are allowed to connect using their</w:t>
      </w:r>
      <w:r>
        <w:rPr>
          <w:spacing w:val="1"/>
        </w:rPr>
        <w:t xml:space="preserve"> </w:t>
      </w:r>
      <w:r>
        <w:t>personal devices to access student specific services &amp; resources from home as well as on</w:t>
      </w:r>
      <w:r>
        <w:rPr>
          <w:spacing w:val="1"/>
        </w:rPr>
        <w:t xml:space="preserve"> </w:t>
      </w:r>
      <w:r>
        <w:t>campus. Campus network services should not be exposed to public internet and accessible</w:t>
      </w:r>
      <w:r>
        <w:rPr>
          <w:spacing w:val="1"/>
        </w:rPr>
        <w:t xml:space="preserve"> </w:t>
      </w:r>
      <w:r>
        <w:t>only via</w:t>
      </w:r>
      <w:r>
        <w:rPr>
          <w:spacing w:val="2"/>
        </w:rPr>
        <w:t xml:space="preserve"> </w:t>
      </w:r>
      <w:r>
        <w:t>restricted</w:t>
      </w:r>
      <w:r>
        <w:rPr>
          <w:spacing w:val="-2"/>
        </w:rPr>
        <w:t xml:space="preserve"> </w:t>
      </w:r>
      <w:r>
        <w:t>networks.</w:t>
      </w:r>
    </w:p>
    <w:p w14:paraId="48F01ED8">
      <w:pPr>
        <w:pStyle w:val="6"/>
        <w:spacing w:line="252" w:lineRule="exact"/>
      </w:pPr>
      <w:r>
        <w:t>Tasks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Deliverables:</w:t>
      </w:r>
    </w:p>
    <w:p w14:paraId="252D0F98">
      <w:pPr>
        <w:pStyle w:val="12"/>
        <w:numPr>
          <w:ilvl w:val="0"/>
          <w:numId w:val="5"/>
        </w:numPr>
        <w:tabs>
          <w:tab w:val="left" w:pos="461"/>
        </w:tabs>
        <w:spacing w:before="132" w:after="0" w:line="360" w:lineRule="auto"/>
        <w:ind w:left="460" w:right="127" w:hanging="360"/>
        <w:jc w:val="left"/>
        <w:rPr>
          <w:sz w:val="22"/>
        </w:rPr>
      </w:pPr>
      <w:r>
        <w:rPr>
          <w:sz w:val="22"/>
        </w:rPr>
        <w:t>Explore</w:t>
      </w:r>
      <w:r>
        <w:rPr>
          <w:spacing w:val="23"/>
          <w:sz w:val="22"/>
        </w:rPr>
        <w:t xml:space="preserve"> </w:t>
      </w:r>
      <w:r>
        <w:rPr>
          <w:sz w:val="22"/>
        </w:rPr>
        <w:t>options</w:t>
      </w:r>
      <w:r>
        <w:rPr>
          <w:spacing w:val="22"/>
          <w:sz w:val="22"/>
        </w:rPr>
        <w:t xml:space="preserve"> </w:t>
      </w:r>
      <w:r>
        <w:rPr>
          <w:sz w:val="22"/>
        </w:rPr>
        <w:t>for</w:t>
      </w:r>
      <w:r>
        <w:rPr>
          <w:spacing w:val="21"/>
          <w:sz w:val="22"/>
        </w:rPr>
        <w:t xml:space="preserve"> </w:t>
      </w:r>
      <w:r>
        <w:rPr>
          <w:sz w:val="22"/>
        </w:rPr>
        <w:t>how</w:t>
      </w:r>
      <w:r>
        <w:rPr>
          <w:spacing w:val="22"/>
          <w:sz w:val="22"/>
        </w:rPr>
        <w:t xml:space="preserve"> </w:t>
      </w:r>
      <w:r>
        <w:rPr>
          <w:sz w:val="22"/>
        </w:rPr>
        <w:t>to</w:t>
      </w:r>
      <w:r>
        <w:rPr>
          <w:spacing w:val="23"/>
          <w:sz w:val="22"/>
        </w:rPr>
        <w:t xml:space="preserve"> </w:t>
      </w:r>
      <w:r>
        <w:rPr>
          <w:sz w:val="22"/>
        </w:rPr>
        <w:t>achieve</w:t>
      </w:r>
      <w:r>
        <w:rPr>
          <w:spacing w:val="24"/>
          <w:sz w:val="22"/>
        </w:rPr>
        <w:t xml:space="preserve"> </w:t>
      </w:r>
      <w:r>
        <w:rPr>
          <w:sz w:val="22"/>
        </w:rPr>
        <w:t>this</w:t>
      </w:r>
      <w:r>
        <w:rPr>
          <w:spacing w:val="22"/>
          <w:sz w:val="22"/>
        </w:rPr>
        <w:t xml:space="preserve"> </w:t>
      </w:r>
      <w:r>
        <w:rPr>
          <w:sz w:val="22"/>
        </w:rPr>
        <w:t>and</w:t>
      </w:r>
      <w:r>
        <w:rPr>
          <w:spacing w:val="23"/>
          <w:sz w:val="22"/>
        </w:rPr>
        <w:t xml:space="preserve"> </w:t>
      </w:r>
      <w:r>
        <w:rPr>
          <w:sz w:val="22"/>
        </w:rPr>
        <w:t>what</w:t>
      </w:r>
      <w:r>
        <w:rPr>
          <w:spacing w:val="28"/>
          <w:sz w:val="22"/>
        </w:rPr>
        <w:t xml:space="preserve"> </w:t>
      </w:r>
      <w:r>
        <w:rPr>
          <w:sz w:val="22"/>
        </w:rPr>
        <w:t>kind</w:t>
      </w:r>
      <w:r>
        <w:rPr>
          <w:spacing w:val="24"/>
          <w:sz w:val="22"/>
        </w:rPr>
        <w:t xml:space="preserve"> </w:t>
      </w:r>
      <w:r>
        <w:rPr>
          <w:sz w:val="22"/>
        </w:rPr>
        <w:t>of</w:t>
      </w:r>
      <w:r>
        <w:rPr>
          <w:spacing w:val="23"/>
          <w:sz w:val="22"/>
        </w:rPr>
        <w:t xml:space="preserve"> </w:t>
      </w:r>
      <w:r>
        <w:rPr>
          <w:sz w:val="22"/>
        </w:rPr>
        <w:t>network</w:t>
      </w:r>
      <w:r>
        <w:rPr>
          <w:spacing w:val="26"/>
          <w:sz w:val="22"/>
        </w:rPr>
        <w:t xml:space="preserve"> </w:t>
      </w:r>
      <w:r>
        <w:rPr>
          <w:sz w:val="22"/>
        </w:rPr>
        <w:t>security</w:t>
      </w:r>
      <w:r>
        <w:rPr>
          <w:spacing w:val="18"/>
          <w:sz w:val="22"/>
        </w:rPr>
        <w:t xml:space="preserve"> </w:t>
      </w:r>
      <w:r>
        <w:rPr>
          <w:sz w:val="22"/>
        </w:rPr>
        <w:t>product</w:t>
      </w:r>
      <w:r>
        <w:rPr>
          <w:spacing w:val="24"/>
          <w:sz w:val="22"/>
        </w:rPr>
        <w:t xml:space="preserve"> </w:t>
      </w:r>
      <w:r>
        <w:rPr>
          <w:sz w:val="22"/>
        </w:rPr>
        <w:t>can</w:t>
      </w:r>
      <w:r>
        <w:rPr>
          <w:spacing w:val="-58"/>
          <w:sz w:val="22"/>
        </w:rPr>
        <w:t xml:space="preserve"> </w:t>
      </w:r>
      <w:r>
        <w:rPr>
          <w:sz w:val="22"/>
        </w:rPr>
        <w:t>provide</w:t>
      </w:r>
      <w:r>
        <w:rPr>
          <w:spacing w:val="1"/>
          <w:sz w:val="22"/>
        </w:rPr>
        <w:t xml:space="preserve"> </w:t>
      </w:r>
      <w:r>
        <w:rPr>
          <w:sz w:val="22"/>
        </w:rPr>
        <w:t>this</w:t>
      </w:r>
      <w:r>
        <w:rPr>
          <w:spacing w:val="1"/>
          <w:sz w:val="22"/>
        </w:rPr>
        <w:t xml:space="preserve"> </w:t>
      </w:r>
      <w:r>
        <w:rPr>
          <w:sz w:val="22"/>
        </w:rPr>
        <w:t>capability</w:t>
      </w:r>
    </w:p>
    <w:p w14:paraId="182CCA96">
      <w:pPr>
        <w:pStyle w:val="12"/>
        <w:numPr>
          <w:ilvl w:val="0"/>
          <w:numId w:val="5"/>
        </w:numPr>
        <w:tabs>
          <w:tab w:val="left" w:pos="461"/>
        </w:tabs>
        <w:spacing w:before="0" w:after="0" w:line="252" w:lineRule="exact"/>
        <w:ind w:left="46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campus</w:t>
      </w:r>
      <w:r>
        <w:rPr>
          <w:spacing w:val="-2"/>
          <w:sz w:val="22"/>
        </w:rPr>
        <w:t xml:space="preserve"> </w:t>
      </w:r>
      <w:r>
        <w:rPr>
          <w:sz w:val="22"/>
        </w:rPr>
        <w:t>network</w:t>
      </w:r>
      <w:r>
        <w:rPr>
          <w:spacing w:val="-2"/>
          <w:sz w:val="22"/>
        </w:rPr>
        <w:t xml:space="preserve"> </w:t>
      </w:r>
      <w:r>
        <w:rPr>
          <w:sz w:val="22"/>
        </w:rPr>
        <w:t>topology</w:t>
      </w:r>
      <w:r>
        <w:rPr>
          <w:spacing w:val="-6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new</w:t>
      </w:r>
      <w:r>
        <w:rPr>
          <w:spacing w:val="-2"/>
          <w:sz w:val="22"/>
        </w:rPr>
        <w:t xml:space="preserve"> </w:t>
      </w:r>
      <w:r>
        <w:rPr>
          <w:sz w:val="22"/>
        </w:rPr>
        <w:t>components</w:t>
      </w:r>
    </w:p>
    <w:p w14:paraId="3EC2FAAE">
      <w:pPr>
        <w:pStyle w:val="12"/>
        <w:numPr>
          <w:ilvl w:val="0"/>
          <w:numId w:val="5"/>
        </w:numPr>
        <w:tabs>
          <w:tab w:val="left" w:pos="461"/>
        </w:tabs>
        <w:spacing w:before="126" w:after="0" w:line="360" w:lineRule="auto"/>
        <w:ind w:left="460" w:right="121" w:hanging="360"/>
        <w:jc w:val="left"/>
        <w:rPr>
          <w:rFonts w:ascii="Arial"/>
          <w:sz w:val="22"/>
        </w:rPr>
      </w:pPr>
      <w:r>
        <w:rPr>
          <w:sz w:val="22"/>
        </w:rPr>
        <w:t>Explain</w:t>
      </w:r>
      <w:r>
        <w:rPr>
          <w:spacing w:val="54"/>
          <w:sz w:val="22"/>
        </w:rPr>
        <w:t xml:space="preserve"> </w:t>
      </w:r>
      <w:r>
        <w:rPr>
          <w:sz w:val="22"/>
        </w:rPr>
        <w:t>the</w:t>
      </w:r>
      <w:r>
        <w:rPr>
          <w:spacing w:val="47"/>
          <w:sz w:val="22"/>
        </w:rPr>
        <w:t xml:space="preserve"> </w:t>
      </w:r>
      <w:r>
        <w:rPr>
          <w:sz w:val="22"/>
        </w:rPr>
        <w:t>reasoning</w:t>
      </w:r>
      <w:r>
        <w:rPr>
          <w:spacing w:val="47"/>
          <w:sz w:val="22"/>
        </w:rPr>
        <w:t xml:space="preserve"> </w:t>
      </w:r>
      <w:r>
        <w:rPr>
          <w:sz w:val="22"/>
        </w:rPr>
        <w:t>behind</w:t>
      </w:r>
      <w:r>
        <w:rPr>
          <w:spacing w:val="53"/>
          <w:sz w:val="22"/>
        </w:rPr>
        <w:t xml:space="preserve"> </w:t>
      </w:r>
      <w:r>
        <w:rPr>
          <w:sz w:val="22"/>
        </w:rPr>
        <w:t>your</w:t>
      </w:r>
      <w:r>
        <w:rPr>
          <w:spacing w:val="44"/>
          <w:sz w:val="22"/>
        </w:rPr>
        <w:t xml:space="preserve"> </w:t>
      </w:r>
      <w:r>
        <w:rPr>
          <w:sz w:val="22"/>
        </w:rPr>
        <w:t>choices</w:t>
      </w:r>
      <w:r>
        <w:rPr>
          <w:spacing w:val="45"/>
          <w:sz w:val="22"/>
        </w:rPr>
        <w:t xml:space="preserve"> </w:t>
      </w:r>
      <w:r>
        <w:rPr>
          <w:sz w:val="22"/>
        </w:rPr>
        <w:t>detailing</w:t>
      </w:r>
      <w:r>
        <w:rPr>
          <w:spacing w:val="48"/>
          <w:sz w:val="22"/>
        </w:rPr>
        <w:t xml:space="preserve"> </w:t>
      </w:r>
      <w:r>
        <w:rPr>
          <w:sz w:val="22"/>
        </w:rPr>
        <w:t>the</w:t>
      </w:r>
      <w:r>
        <w:rPr>
          <w:spacing w:val="52"/>
          <w:sz w:val="22"/>
        </w:rPr>
        <w:t xml:space="preserve"> </w:t>
      </w:r>
      <w:r>
        <w:rPr>
          <w:sz w:val="22"/>
        </w:rPr>
        <w:t>risks</w:t>
      </w:r>
      <w:r>
        <w:rPr>
          <w:spacing w:val="50"/>
          <w:sz w:val="22"/>
        </w:rPr>
        <w:t xml:space="preserve"> </w:t>
      </w:r>
      <w:r>
        <w:rPr>
          <w:sz w:val="22"/>
        </w:rPr>
        <w:t>&amp;</w:t>
      </w:r>
      <w:r>
        <w:rPr>
          <w:spacing w:val="48"/>
          <w:sz w:val="22"/>
        </w:rPr>
        <w:t xml:space="preserve"> </w:t>
      </w:r>
      <w:r>
        <w:rPr>
          <w:sz w:val="22"/>
        </w:rPr>
        <w:t>advantages</w:t>
      </w:r>
      <w:r>
        <w:rPr>
          <w:spacing w:val="45"/>
          <w:sz w:val="22"/>
        </w:rPr>
        <w:t xml:space="preserve"> </w:t>
      </w:r>
      <w:r>
        <w:rPr>
          <w:sz w:val="22"/>
        </w:rPr>
        <w:t>of</w:t>
      </w:r>
      <w:r>
        <w:rPr>
          <w:spacing w:val="56"/>
          <w:sz w:val="22"/>
        </w:rPr>
        <w:t xml:space="preserve"> </w:t>
      </w:r>
      <w:r>
        <w:rPr>
          <w:sz w:val="22"/>
        </w:rPr>
        <w:t>your</w:t>
      </w:r>
      <w:r>
        <w:rPr>
          <w:spacing w:val="-58"/>
          <w:sz w:val="22"/>
        </w:rPr>
        <w:t xml:space="preserve"> </w:t>
      </w:r>
      <w:r>
        <w:rPr>
          <w:sz w:val="22"/>
        </w:rPr>
        <w:t>proposed</w:t>
      </w:r>
      <w:r>
        <w:rPr>
          <w:spacing w:val="1"/>
          <w:sz w:val="22"/>
        </w:rPr>
        <w:t xml:space="preserve"> </w:t>
      </w:r>
      <w:r>
        <w:rPr>
          <w:sz w:val="22"/>
        </w:rPr>
        <w:t>solution</w:t>
      </w:r>
    </w:p>
    <w:p w14:paraId="50E6B4A4">
      <w:pPr>
        <w:pStyle w:val="9"/>
        <w:spacing w:before="6"/>
        <w:rPr>
          <w:sz w:val="32"/>
        </w:rPr>
      </w:pPr>
    </w:p>
    <w:p w14:paraId="695C7AFF"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Solution:</w:t>
      </w:r>
    </w:p>
    <w:p w14:paraId="7E750734">
      <w:pPr>
        <w:pStyle w:val="9"/>
        <w:spacing w:before="6"/>
        <w:rPr>
          <w:rFonts w:ascii="Arial"/>
          <w:b/>
          <w:sz w:val="26"/>
        </w:rPr>
      </w:pPr>
    </w:p>
    <w:p w14:paraId="625E82EB">
      <w:pPr>
        <w:spacing w:before="0"/>
        <w:ind w:left="1527" w:right="1549" w:firstLine="0"/>
        <w:jc w:val="center"/>
        <w:rPr>
          <w:rFonts w:ascii="Arial"/>
          <w:b/>
          <w:sz w:val="26"/>
        </w:rPr>
      </w:pPr>
      <w:bookmarkStart w:id="7" w:name="Explore Options for Network Security Pro"/>
      <w:bookmarkEnd w:id="7"/>
      <w:r>
        <w:rPr>
          <w:rFonts w:ascii="Arial"/>
          <w:b/>
          <w:color w:val="111111"/>
          <w:sz w:val="26"/>
        </w:rPr>
        <w:t>Explore</w:t>
      </w:r>
      <w:r>
        <w:rPr>
          <w:rFonts w:ascii="Arial"/>
          <w:b/>
          <w:color w:val="111111"/>
          <w:spacing w:val="-7"/>
          <w:sz w:val="26"/>
        </w:rPr>
        <w:t xml:space="preserve"> </w:t>
      </w:r>
      <w:r>
        <w:rPr>
          <w:rFonts w:ascii="Arial"/>
          <w:b/>
          <w:color w:val="111111"/>
          <w:sz w:val="26"/>
        </w:rPr>
        <w:t>Options</w:t>
      </w:r>
      <w:r>
        <w:rPr>
          <w:rFonts w:ascii="Arial"/>
          <w:b/>
          <w:color w:val="111111"/>
          <w:spacing w:val="-6"/>
          <w:sz w:val="26"/>
        </w:rPr>
        <w:t xml:space="preserve"> </w:t>
      </w:r>
      <w:r>
        <w:rPr>
          <w:rFonts w:ascii="Arial"/>
          <w:b/>
          <w:color w:val="111111"/>
          <w:sz w:val="26"/>
        </w:rPr>
        <w:t>for</w:t>
      </w:r>
      <w:r>
        <w:rPr>
          <w:rFonts w:ascii="Arial"/>
          <w:b/>
          <w:color w:val="111111"/>
          <w:spacing w:val="-6"/>
          <w:sz w:val="26"/>
        </w:rPr>
        <w:t xml:space="preserve"> </w:t>
      </w:r>
      <w:r>
        <w:rPr>
          <w:rFonts w:ascii="Arial"/>
          <w:b/>
          <w:color w:val="111111"/>
          <w:sz w:val="26"/>
        </w:rPr>
        <w:t>Network</w:t>
      </w:r>
      <w:r>
        <w:rPr>
          <w:rFonts w:ascii="Arial"/>
          <w:b/>
          <w:color w:val="111111"/>
          <w:spacing w:val="-6"/>
          <w:sz w:val="26"/>
        </w:rPr>
        <w:t xml:space="preserve"> </w:t>
      </w:r>
      <w:r>
        <w:rPr>
          <w:rFonts w:ascii="Arial"/>
          <w:b/>
          <w:color w:val="111111"/>
          <w:sz w:val="26"/>
        </w:rPr>
        <w:t>Security</w:t>
      </w:r>
      <w:r>
        <w:rPr>
          <w:rFonts w:ascii="Arial"/>
          <w:b/>
          <w:color w:val="111111"/>
          <w:spacing w:val="-11"/>
          <w:sz w:val="26"/>
        </w:rPr>
        <w:t xml:space="preserve"> </w:t>
      </w:r>
      <w:r>
        <w:rPr>
          <w:rFonts w:ascii="Arial"/>
          <w:b/>
          <w:color w:val="111111"/>
          <w:sz w:val="26"/>
        </w:rPr>
        <w:t>Products:</w:t>
      </w:r>
    </w:p>
    <w:p w14:paraId="14628006">
      <w:pPr>
        <w:pStyle w:val="5"/>
        <w:spacing w:before="181"/>
        <w:ind w:left="100" w:firstLine="0"/>
      </w:pPr>
      <w:bookmarkStart w:id="8" w:name="Products and Technologies:"/>
      <w:bookmarkEnd w:id="8"/>
      <w:r>
        <w:rPr>
          <w:color w:val="111111"/>
        </w:rPr>
        <w:t>Products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Technologies:</w:t>
      </w:r>
    </w:p>
    <w:p w14:paraId="1BF3A398">
      <w:pPr>
        <w:pStyle w:val="12"/>
        <w:numPr>
          <w:ilvl w:val="1"/>
          <w:numId w:val="5"/>
        </w:numPr>
        <w:tabs>
          <w:tab w:val="left" w:pos="821"/>
        </w:tabs>
        <w:spacing w:before="137" w:after="0" w:line="240" w:lineRule="auto"/>
        <w:ind w:left="821" w:right="0" w:hanging="361"/>
        <w:jc w:val="left"/>
        <w:rPr>
          <w:rFonts w:ascii="Arial"/>
          <w:b/>
          <w:sz w:val="24"/>
        </w:rPr>
      </w:pPr>
      <w:r>
        <w:rPr>
          <w:rFonts w:ascii="Arial"/>
          <w:b/>
          <w:color w:val="111111"/>
          <w:sz w:val="24"/>
        </w:rPr>
        <w:t>Virtual</w:t>
      </w:r>
      <w:r>
        <w:rPr>
          <w:rFonts w:ascii="Arial"/>
          <w:b/>
          <w:color w:val="111111"/>
          <w:spacing w:val="-3"/>
          <w:sz w:val="24"/>
        </w:rPr>
        <w:t xml:space="preserve"> </w:t>
      </w:r>
      <w:r>
        <w:rPr>
          <w:rFonts w:ascii="Arial"/>
          <w:b/>
          <w:color w:val="111111"/>
          <w:sz w:val="24"/>
        </w:rPr>
        <w:t>Private</w:t>
      </w:r>
      <w:r>
        <w:rPr>
          <w:rFonts w:ascii="Arial"/>
          <w:b/>
          <w:color w:val="111111"/>
          <w:spacing w:val="-3"/>
          <w:sz w:val="24"/>
        </w:rPr>
        <w:t xml:space="preserve"> </w:t>
      </w:r>
      <w:r>
        <w:rPr>
          <w:rFonts w:ascii="Arial"/>
          <w:b/>
          <w:color w:val="111111"/>
          <w:sz w:val="24"/>
        </w:rPr>
        <w:t>Network</w:t>
      </w:r>
      <w:r>
        <w:rPr>
          <w:rFonts w:ascii="Arial"/>
          <w:b/>
          <w:color w:val="111111"/>
          <w:spacing w:val="-3"/>
          <w:sz w:val="24"/>
        </w:rPr>
        <w:t xml:space="preserve"> </w:t>
      </w:r>
      <w:r>
        <w:rPr>
          <w:rFonts w:ascii="Arial"/>
          <w:b/>
          <w:color w:val="111111"/>
          <w:sz w:val="24"/>
        </w:rPr>
        <w:t>(VPN):</w:t>
      </w:r>
    </w:p>
    <w:p w14:paraId="76EB66ED">
      <w:pPr>
        <w:pStyle w:val="12"/>
        <w:numPr>
          <w:ilvl w:val="2"/>
          <w:numId w:val="5"/>
        </w:numPr>
        <w:tabs>
          <w:tab w:val="left" w:pos="1541"/>
        </w:tabs>
        <w:spacing w:before="141" w:after="0" w:line="240" w:lineRule="auto"/>
        <w:ind w:left="1541" w:right="0" w:hanging="360"/>
        <w:jc w:val="left"/>
        <w:rPr>
          <w:sz w:val="22"/>
        </w:rPr>
      </w:pPr>
      <w:r>
        <w:rPr>
          <w:rFonts w:ascii="Arial" w:hAnsi="Arial"/>
          <w:b/>
          <w:color w:val="111111"/>
          <w:sz w:val="22"/>
        </w:rPr>
        <w:t>Product</w:t>
      </w:r>
      <w:r>
        <w:rPr>
          <w:rFonts w:ascii="Arial" w:hAnsi="Arial"/>
          <w:b/>
          <w:color w:val="111111"/>
          <w:spacing w:val="-9"/>
          <w:sz w:val="22"/>
        </w:rPr>
        <w:t xml:space="preserve"> </w:t>
      </w:r>
      <w:r>
        <w:rPr>
          <w:rFonts w:ascii="Arial" w:hAnsi="Arial"/>
          <w:b/>
          <w:color w:val="111111"/>
          <w:sz w:val="22"/>
        </w:rPr>
        <w:t>Example:</w:t>
      </w:r>
      <w:r>
        <w:rPr>
          <w:rFonts w:ascii="Arial" w:hAnsi="Arial"/>
          <w:b/>
          <w:color w:val="111111"/>
          <w:spacing w:val="2"/>
          <w:sz w:val="22"/>
        </w:rPr>
        <w:t xml:space="preserve"> </w:t>
      </w:r>
      <w:r>
        <w:rPr>
          <w:color w:val="111111"/>
          <w:sz w:val="22"/>
        </w:rPr>
        <w:t>Cisco</w:t>
      </w:r>
      <w:r>
        <w:rPr>
          <w:color w:val="111111"/>
          <w:spacing w:val="-5"/>
          <w:sz w:val="22"/>
        </w:rPr>
        <w:t xml:space="preserve"> </w:t>
      </w:r>
      <w:r>
        <w:rPr>
          <w:color w:val="111111"/>
          <w:sz w:val="22"/>
        </w:rPr>
        <w:t>AnyConnect</w:t>
      </w:r>
      <w:r>
        <w:rPr>
          <w:color w:val="111111"/>
          <w:spacing w:val="-1"/>
          <w:sz w:val="22"/>
        </w:rPr>
        <w:t xml:space="preserve"> </w:t>
      </w:r>
      <w:r>
        <w:rPr>
          <w:color w:val="111111"/>
          <w:sz w:val="22"/>
        </w:rPr>
        <w:t>Secure</w:t>
      </w:r>
      <w:r>
        <w:rPr>
          <w:color w:val="111111"/>
          <w:spacing w:val="-1"/>
          <w:sz w:val="22"/>
        </w:rPr>
        <w:t xml:space="preserve"> </w:t>
      </w:r>
      <w:r>
        <w:rPr>
          <w:color w:val="111111"/>
          <w:sz w:val="22"/>
        </w:rPr>
        <w:t>Mobility</w:t>
      </w:r>
      <w:r>
        <w:rPr>
          <w:color w:val="111111"/>
          <w:spacing w:val="-2"/>
          <w:sz w:val="22"/>
        </w:rPr>
        <w:t xml:space="preserve"> </w:t>
      </w:r>
      <w:r>
        <w:rPr>
          <w:color w:val="111111"/>
          <w:sz w:val="22"/>
        </w:rPr>
        <w:t>Client</w:t>
      </w:r>
    </w:p>
    <w:p w14:paraId="4D4DBAF2">
      <w:pPr>
        <w:pStyle w:val="12"/>
        <w:numPr>
          <w:ilvl w:val="2"/>
          <w:numId w:val="5"/>
        </w:numPr>
        <w:tabs>
          <w:tab w:val="left" w:pos="1541"/>
        </w:tabs>
        <w:spacing w:before="22" w:after="0" w:line="268" w:lineRule="auto"/>
        <w:ind w:left="1541" w:right="120" w:hanging="360"/>
        <w:jc w:val="both"/>
        <w:rPr>
          <w:sz w:val="22"/>
        </w:rPr>
      </w:pPr>
      <w:r>
        <w:rPr>
          <w:rFonts w:ascii="Arial" w:hAnsi="Arial"/>
          <w:b/>
          <w:color w:val="111111"/>
          <w:sz w:val="22"/>
        </w:rPr>
        <w:t xml:space="preserve">Use: </w:t>
      </w:r>
      <w:r>
        <w:rPr>
          <w:color w:val="111111"/>
          <w:sz w:val="22"/>
        </w:rPr>
        <w:t>Securely connects faculty and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students to the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college network from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pacing w:val="-1"/>
          <w:sz w:val="22"/>
        </w:rPr>
        <w:t>remote</w:t>
      </w:r>
      <w:r>
        <w:rPr>
          <w:color w:val="111111"/>
          <w:spacing w:val="-12"/>
          <w:sz w:val="22"/>
        </w:rPr>
        <w:t xml:space="preserve"> </w:t>
      </w:r>
      <w:r>
        <w:rPr>
          <w:color w:val="111111"/>
          <w:spacing w:val="-1"/>
          <w:sz w:val="22"/>
        </w:rPr>
        <w:t>locations</w:t>
      </w:r>
      <w:r>
        <w:rPr>
          <w:color w:val="111111"/>
          <w:spacing w:val="-9"/>
          <w:sz w:val="22"/>
        </w:rPr>
        <w:t xml:space="preserve"> </w:t>
      </w:r>
      <w:r>
        <w:rPr>
          <w:color w:val="111111"/>
          <w:spacing w:val="-1"/>
          <w:sz w:val="22"/>
        </w:rPr>
        <w:t>by</w:t>
      </w:r>
      <w:r>
        <w:rPr>
          <w:color w:val="111111"/>
          <w:spacing w:val="-14"/>
          <w:sz w:val="22"/>
        </w:rPr>
        <w:t xml:space="preserve"> </w:t>
      </w:r>
      <w:r>
        <w:rPr>
          <w:color w:val="111111"/>
          <w:spacing w:val="-1"/>
          <w:sz w:val="22"/>
        </w:rPr>
        <w:t>encrypting</w:t>
      </w:r>
      <w:r>
        <w:rPr>
          <w:color w:val="111111"/>
          <w:spacing w:val="-12"/>
          <w:sz w:val="22"/>
        </w:rPr>
        <w:t xml:space="preserve"> </w:t>
      </w:r>
      <w:r>
        <w:rPr>
          <w:color w:val="111111"/>
          <w:spacing w:val="-1"/>
          <w:sz w:val="22"/>
        </w:rPr>
        <w:t>traffic</w:t>
      </w:r>
      <w:r>
        <w:rPr>
          <w:color w:val="111111"/>
          <w:spacing w:val="-14"/>
          <w:sz w:val="22"/>
        </w:rPr>
        <w:t xml:space="preserve"> </w:t>
      </w:r>
      <w:r>
        <w:rPr>
          <w:color w:val="111111"/>
          <w:sz w:val="22"/>
        </w:rPr>
        <w:t>and</w:t>
      </w:r>
      <w:r>
        <w:rPr>
          <w:color w:val="111111"/>
          <w:spacing w:val="-12"/>
          <w:sz w:val="22"/>
        </w:rPr>
        <w:t xml:space="preserve"> </w:t>
      </w:r>
      <w:r>
        <w:rPr>
          <w:color w:val="111111"/>
          <w:sz w:val="22"/>
        </w:rPr>
        <w:t>using</w:t>
      </w:r>
      <w:r>
        <w:rPr>
          <w:color w:val="111111"/>
          <w:spacing w:val="-7"/>
          <w:sz w:val="22"/>
        </w:rPr>
        <w:t xml:space="preserve"> </w:t>
      </w:r>
      <w:r>
        <w:rPr>
          <w:color w:val="111111"/>
          <w:sz w:val="22"/>
        </w:rPr>
        <w:t>strong</w:t>
      </w:r>
      <w:r>
        <w:rPr>
          <w:color w:val="111111"/>
          <w:spacing w:val="-7"/>
          <w:sz w:val="22"/>
        </w:rPr>
        <w:t xml:space="preserve"> </w:t>
      </w:r>
      <w:r>
        <w:rPr>
          <w:color w:val="111111"/>
          <w:sz w:val="22"/>
        </w:rPr>
        <w:t>authentication</w:t>
      </w:r>
      <w:r>
        <w:rPr>
          <w:color w:val="111111"/>
          <w:spacing w:val="-7"/>
          <w:sz w:val="22"/>
        </w:rPr>
        <w:t xml:space="preserve"> </w:t>
      </w:r>
      <w:r>
        <w:rPr>
          <w:color w:val="111111"/>
          <w:sz w:val="22"/>
        </w:rPr>
        <w:t>methods.</w:t>
      </w:r>
    </w:p>
    <w:p w14:paraId="6856BB7D">
      <w:pPr>
        <w:pStyle w:val="5"/>
        <w:numPr>
          <w:ilvl w:val="1"/>
          <w:numId w:val="5"/>
        </w:numPr>
        <w:tabs>
          <w:tab w:val="left" w:pos="821"/>
        </w:tabs>
        <w:spacing w:before="1" w:after="0" w:line="240" w:lineRule="auto"/>
        <w:ind w:left="821" w:right="0" w:hanging="361"/>
        <w:jc w:val="left"/>
      </w:pPr>
      <w:r>
        <w:rPr>
          <w:color w:val="111111"/>
        </w:rPr>
        <w:t>Network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Access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Control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(NAC):</w:t>
      </w:r>
    </w:p>
    <w:p w14:paraId="1DB58E65">
      <w:pPr>
        <w:pStyle w:val="12"/>
        <w:numPr>
          <w:ilvl w:val="2"/>
          <w:numId w:val="5"/>
        </w:numPr>
        <w:tabs>
          <w:tab w:val="left" w:pos="1541"/>
        </w:tabs>
        <w:spacing w:before="142" w:after="0" w:line="240" w:lineRule="auto"/>
        <w:ind w:left="1541" w:right="0" w:hanging="360"/>
        <w:jc w:val="left"/>
        <w:rPr>
          <w:sz w:val="22"/>
        </w:rPr>
      </w:pPr>
      <w:r>
        <w:rPr>
          <w:rFonts w:ascii="Arial" w:hAnsi="Arial"/>
          <w:b/>
          <w:color w:val="111111"/>
          <w:sz w:val="22"/>
        </w:rPr>
        <w:t>Product</w:t>
      </w:r>
      <w:r>
        <w:rPr>
          <w:rFonts w:ascii="Arial" w:hAnsi="Arial"/>
          <w:b/>
          <w:color w:val="111111"/>
          <w:spacing w:val="-9"/>
          <w:sz w:val="22"/>
        </w:rPr>
        <w:t xml:space="preserve"> </w:t>
      </w:r>
      <w:r>
        <w:rPr>
          <w:rFonts w:ascii="Arial" w:hAnsi="Arial"/>
          <w:b/>
          <w:color w:val="111111"/>
          <w:sz w:val="22"/>
        </w:rPr>
        <w:t>Example:</w:t>
      </w:r>
      <w:r>
        <w:rPr>
          <w:rFonts w:ascii="Arial" w:hAnsi="Arial"/>
          <w:b/>
          <w:color w:val="111111"/>
          <w:spacing w:val="2"/>
          <w:sz w:val="22"/>
        </w:rPr>
        <w:t xml:space="preserve"> </w:t>
      </w:r>
      <w:r>
        <w:rPr>
          <w:color w:val="111111"/>
          <w:sz w:val="22"/>
        </w:rPr>
        <w:t>Cisco</w:t>
      </w:r>
      <w:r>
        <w:rPr>
          <w:color w:val="111111"/>
          <w:spacing w:val="-1"/>
          <w:sz w:val="22"/>
        </w:rPr>
        <w:t xml:space="preserve"> </w:t>
      </w:r>
      <w:r>
        <w:rPr>
          <w:color w:val="111111"/>
          <w:sz w:val="22"/>
        </w:rPr>
        <w:t>Identity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Services</w:t>
      </w:r>
      <w:r>
        <w:rPr>
          <w:color w:val="111111"/>
          <w:spacing w:val="-7"/>
          <w:sz w:val="22"/>
        </w:rPr>
        <w:t xml:space="preserve"> </w:t>
      </w:r>
      <w:r>
        <w:rPr>
          <w:color w:val="111111"/>
          <w:sz w:val="22"/>
        </w:rPr>
        <w:t>Engine</w:t>
      </w:r>
      <w:r>
        <w:rPr>
          <w:color w:val="111111"/>
          <w:spacing w:val="-5"/>
          <w:sz w:val="22"/>
        </w:rPr>
        <w:t xml:space="preserve"> </w:t>
      </w:r>
      <w:r>
        <w:rPr>
          <w:color w:val="111111"/>
          <w:sz w:val="22"/>
        </w:rPr>
        <w:t>(ISE)</w:t>
      </w:r>
    </w:p>
    <w:p w14:paraId="5C679B30">
      <w:pPr>
        <w:pStyle w:val="12"/>
        <w:numPr>
          <w:ilvl w:val="2"/>
          <w:numId w:val="5"/>
        </w:numPr>
        <w:tabs>
          <w:tab w:val="left" w:pos="1541"/>
        </w:tabs>
        <w:spacing w:before="26" w:after="0" w:line="264" w:lineRule="auto"/>
        <w:ind w:left="1541" w:right="122" w:hanging="360"/>
        <w:jc w:val="both"/>
        <w:rPr>
          <w:sz w:val="22"/>
        </w:rPr>
      </w:pPr>
      <w:r>
        <w:rPr>
          <w:rFonts w:ascii="Arial" w:hAnsi="Arial"/>
          <w:b/>
          <w:color w:val="111111"/>
          <w:spacing w:val="-1"/>
          <w:sz w:val="22"/>
        </w:rPr>
        <w:t>Use:</w:t>
      </w:r>
      <w:r>
        <w:rPr>
          <w:rFonts w:ascii="Arial" w:hAnsi="Arial"/>
          <w:b/>
          <w:color w:val="111111"/>
          <w:spacing w:val="5"/>
          <w:sz w:val="22"/>
        </w:rPr>
        <w:t xml:space="preserve"> </w:t>
      </w:r>
      <w:r>
        <w:rPr>
          <w:color w:val="111111"/>
          <w:spacing w:val="-1"/>
          <w:sz w:val="22"/>
        </w:rPr>
        <w:t>Manages</w:t>
      </w:r>
      <w:r>
        <w:rPr>
          <w:color w:val="111111"/>
          <w:spacing w:val="-18"/>
          <w:sz w:val="22"/>
        </w:rPr>
        <w:t xml:space="preserve"> </w:t>
      </w:r>
      <w:r>
        <w:rPr>
          <w:color w:val="111111"/>
          <w:spacing w:val="-1"/>
          <w:sz w:val="22"/>
        </w:rPr>
        <w:t>and</w:t>
      </w:r>
      <w:r>
        <w:rPr>
          <w:color w:val="111111"/>
          <w:spacing w:val="-12"/>
          <w:sz w:val="22"/>
        </w:rPr>
        <w:t xml:space="preserve"> </w:t>
      </w:r>
      <w:r>
        <w:rPr>
          <w:color w:val="111111"/>
          <w:spacing w:val="-1"/>
          <w:sz w:val="22"/>
        </w:rPr>
        <w:t>enforces</w:t>
      </w:r>
      <w:r>
        <w:rPr>
          <w:color w:val="111111"/>
          <w:spacing w:val="-8"/>
          <w:sz w:val="22"/>
        </w:rPr>
        <w:t xml:space="preserve"> </w:t>
      </w:r>
      <w:r>
        <w:rPr>
          <w:color w:val="111111"/>
          <w:spacing w:val="-1"/>
          <w:sz w:val="22"/>
        </w:rPr>
        <w:t>security</w:t>
      </w:r>
      <w:r>
        <w:rPr>
          <w:color w:val="111111"/>
          <w:spacing w:val="-9"/>
          <w:sz w:val="22"/>
        </w:rPr>
        <w:t xml:space="preserve"> </w:t>
      </w:r>
      <w:r>
        <w:rPr>
          <w:color w:val="111111"/>
          <w:spacing w:val="-1"/>
          <w:sz w:val="22"/>
        </w:rPr>
        <w:t>compliance</w:t>
      </w:r>
      <w:r>
        <w:rPr>
          <w:color w:val="111111"/>
          <w:spacing w:val="-16"/>
          <w:sz w:val="22"/>
        </w:rPr>
        <w:t xml:space="preserve"> </w:t>
      </w:r>
      <w:r>
        <w:rPr>
          <w:color w:val="111111"/>
          <w:sz w:val="22"/>
        </w:rPr>
        <w:t>on</w:t>
      </w:r>
      <w:r>
        <w:rPr>
          <w:color w:val="111111"/>
          <w:spacing w:val="-12"/>
          <w:sz w:val="22"/>
        </w:rPr>
        <w:t xml:space="preserve"> </w:t>
      </w:r>
      <w:r>
        <w:rPr>
          <w:color w:val="111111"/>
          <w:sz w:val="22"/>
        </w:rPr>
        <w:t>all</w:t>
      </w:r>
      <w:r>
        <w:rPr>
          <w:color w:val="111111"/>
          <w:spacing w:val="-14"/>
          <w:sz w:val="22"/>
        </w:rPr>
        <w:t xml:space="preserve"> </w:t>
      </w:r>
      <w:r>
        <w:rPr>
          <w:color w:val="111111"/>
          <w:sz w:val="22"/>
        </w:rPr>
        <w:t>devices</w:t>
      </w:r>
      <w:r>
        <w:rPr>
          <w:color w:val="111111"/>
          <w:spacing w:val="-14"/>
          <w:sz w:val="22"/>
        </w:rPr>
        <w:t xml:space="preserve"> </w:t>
      </w:r>
      <w:r>
        <w:rPr>
          <w:color w:val="111111"/>
          <w:sz w:val="22"/>
        </w:rPr>
        <w:t>that</w:t>
      </w:r>
      <w:r>
        <w:rPr>
          <w:color w:val="111111"/>
          <w:spacing w:val="-12"/>
          <w:sz w:val="22"/>
        </w:rPr>
        <w:t xml:space="preserve"> </w:t>
      </w:r>
      <w:r>
        <w:rPr>
          <w:color w:val="111111"/>
          <w:sz w:val="22"/>
        </w:rPr>
        <w:t>access</w:t>
      </w:r>
      <w:r>
        <w:rPr>
          <w:color w:val="111111"/>
          <w:spacing w:val="-14"/>
          <w:sz w:val="22"/>
        </w:rPr>
        <w:t xml:space="preserve"> </w:t>
      </w:r>
      <w:r>
        <w:rPr>
          <w:color w:val="111111"/>
          <w:sz w:val="22"/>
        </w:rPr>
        <w:t>the</w:t>
      </w:r>
      <w:r>
        <w:rPr>
          <w:color w:val="111111"/>
          <w:spacing w:val="-58"/>
          <w:sz w:val="22"/>
        </w:rPr>
        <w:t xml:space="preserve"> </w:t>
      </w:r>
      <w:r>
        <w:rPr>
          <w:color w:val="111111"/>
          <w:sz w:val="22"/>
        </w:rPr>
        <w:t>network,</w:t>
      </w:r>
      <w:r>
        <w:rPr>
          <w:color w:val="111111"/>
          <w:spacing w:val="-6"/>
          <w:sz w:val="22"/>
        </w:rPr>
        <w:t xml:space="preserve"> </w:t>
      </w:r>
      <w:r>
        <w:rPr>
          <w:color w:val="111111"/>
          <w:sz w:val="22"/>
        </w:rPr>
        <w:t>ensuring</w:t>
      </w:r>
      <w:r>
        <w:rPr>
          <w:color w:val="111111"/>
          <w:spacing w:val="-4"/>
          <w:sz w:val="22"/>
        </w:rPr>
        <w:t xml:space="preserve"> </w:t>
      </w:r>
      <w:r>
        <w:rPr>
          <w:color w:val="111111"/>
          <w:sz w:val="22"/>
        </w:rPr>
        <w:t>that</w:t>
      </w:r>
      <w:r>
        <w:rPr>
          <w:color w:val="111111"/>
          <w:spacing w:val="-5"/>
          <w:sz w:val="22"/>
        </w:rPr>
        <w:t xml:space="preserve"> </w:t>
      </w:r>
      <w:r>
        <w:rPr>
          <w:color w:val="111111"/>
          <w:sz w:val="22"/>
        </w:rPr>
        <w:t>only</w:t>
      </w:r>
      <w:r>
        <w:rPr>
          <w:color w:val="111111"/>
          <w:spacing w:val="-6"/>
          <w:sz w:val="22"/>
        </w:rPr>
        <w:t xml:space="preserve"> </w:t>
      </w:r>
      <w:r>
        <w:rPr>
          <w:color w:val="111111"/>
          <w:sz w:val="22"/>
        </w:rPr>
        <w:t>authorized</w:t>
      </w:r>
      <w:r>
        <w:rPr>
          <w:color w:val="111111"/>
          <w:spacing w:val="-1"/>
          <w:sz w:val="22"/>
        </w:rPr>
        <w:t xml:space="preserve"> </w:t>
      </w:r>
      <w:r>
        <w:rPr>
          <w:color w:val="111111"/>
          <w:sz w:val="22"/>
        </w:rPr>
        <w:t>devices</w:t>
      </w:r>
      <w:r>
        <w:rPr>
          <w:color w:val="111111"/>
          <w:spacing w:val="-6"/>
          <w:sz w:val="22"/>
        </w:rPr>
        <w:t xml:space="preserve"> </w:t>
      </w:r>
      <w:r>
        <w:rPr>
          <w:color w:val="111111"/>
          <w:sz w:val="22"/>
        </w:rPr>
        <w:t>can access</w:t>
      </w:r>
      <w:r>
        <w:rPr>
          <w:color w:val="111111"/>
          <w:spacing w:val="-7"/>
          <w:sz w:val="22"/>
        </w:rPr>
        <w:t xml:space="preserve"> </w:t>
      </w:r>
      <w:r>
        <w:rPr>
          <w:color w:val="111111"/>
          <w:sz w:val="22"/>
        </w:rPr>
        <w:t>specific</w:t>
      </w:r>
      <w:r>
        <w:rPr>
          <w:color w:val="111111"/>
          <w:spacing w:val="-1"/>
          <w:sz w:val="22"/>
        </w:rPr>
        <w:t xml:space="preserve"> </w:t>
      </w:r>
      <w:r>
        <w:rPr>
          <w:color w:val="111111"/>
          <w:sz w:val="22"/>
        </w:rPr>
        <w:t>resources.</w:t>
      </w:r>
    </w:p>
    <w:p w14:paraId="5A1EF36E">
      <w:pPr>
        <w:pStyle w:val="5"/>
        <w:numPr>
          <w:ilvl w:val="1"/>
          <w:numId w:val="5"/>
        </w:numPr>
        <w:tabs>
          <w:tab w:val="left" w:pos="821"/>
        </w:tabs>
        <w:spacing w:before="6" w:after="0" w:line="240" w:lineRule="auto"/>
        <w:ind w:left="821" w:right="0" w:hanging="361"/>
        <w:jc w:val="left"/>
      </w:pPr>
      <w:r>
        <w:rPr>
          <w:color w:val="111111"/>
        </w:rPr>
        <w:t>Multi-Factor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Authentication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(MFA):</w:t>
      </w:r>
    </w:p>
    <w:p w14:paraId="67EFE721">
      <w:pPr>
        <w:pStyle w:val="12"/>
        <w:numPr>
          <w:ilvl w:val="2"/>
          <w:numId w:val="5"/>
        </w:numPr>
        <w:tabs>
          <w:tab w:val="left" w:pos="1541"/>
        </w:tabs>
        <w:spacing w:before="142" w:after="0" w:line="240" w:lineRule="auto"/>
        <w:ind w:left="1541" w:right="0" w:hanging="360"/>
        <w:jc w:val="left"/>
        <w:rPr>
          <w:sz w:val="22"/>
        </w:rPr>
      </w:pPr>
      <w:r>
        <w:rPr>
          <w:rFonts w:ascii="Arial" w:hAnsi="Arial"/>
          <w:b/>
          <w:color w:val="111111"/>
          <w:sz w:val="22"/>
        </w:rPr>
        <w:t>Product</w:t>
      </w:r>
      <w:r>
        <w:rPr>
          <w:rFonts w:ascii="Arial" w:hAnsi="Arial"/>
          <w:b/>
          <w:color w:val="111111"/>
          <w:spacing w:val="-9"/>
          <w:sz w:val="22"/>
        </w:rPr>
        <w:t xml:space="preserve"> </w:t>
      </w:r>
      <w:r>
        <w:rPr>
          <w:rFonts w:ascii="Arial" w:hAnsi="Arial"/>
          <w:b/>
          <w:color w:val="111111"/>
          <w:sz w:val="22"/>
        </w:rPr>
        <w:t>Example:</w:t>
      </w:r>
      <w:r>
        <w:rPr>
          <w:rFonts w:ascii="Arial" w:hAnsi="Arial"/>
          <w:b/>
          <w:color w:val="111111"/>
          <w:spacing w:val="4"/>
          <w:sz w:val="22"/>
        </w:rPr>
        <w:t xml:space="preserve"> </w:t>
      </w:r>
      <w:r>
        <w:rPr>
          <w:color w:val="111111"/>
          <w:sz w:val="22"/>
        </w:rPr>
        <w:t>Duo</w:t>
      </w:r>
      <w:r>
        <w:rPr>
          <w:color w:val="111111"/>
          <w:spacing w:val="-1"/>
          <w:sz w:val="22"/>
        </w:rPr>
        <w:t xml:space="preserve"> </w:t>
      </w:r>
      <w:r>
        <w:rPr>
          <w:color w:val="111111"/>
          <w:sz w:val="22"/>
        </w:rPr>
        <w:t>Security</w:t>
      </w:r>
    </w:p>
    <w:p w14:paraId="0AA4C078">
      <w:pPr>
        <w:pStyle w:val="12"/>
        <w:numPr>
          <w:ilvl w:val="2"/>
          <w:numId w:val="5"/>
        </w:numPr>
        <w:tabs>
          <w:tab w:val="left" w:pos="1541"/>
        </w:tabs>
        <w:spacing w:before="26" w:after="0" w:line="271" w:lineRule="auto"/>
        <w:ind w:left="1541" w:right="119" w:hanging="360"/>
        <w:jc w:val="both"/>
        <w:rPr>
          <w:sz w:val="22"/>
        </w:rPr>
      </w:pPr>
      <w:r>
        <w:rPr>
          <w:rFonts w:ascii="Arial" w:hAnsi="Arial"/>
          <w:b/>
          <w:color w:val="111111"/>
          <w:sz w:val="22"/>
        </w:rPr>
        <w:t xml:space="preserve">Use: </w:t>
      </w:r>
      <w:r>
        <w:rPr>
          <w:color w:val="111111"/>
          <w:sz w:val="22"/>
        </w:rPr>
        <w:t>Adds an additional layer of security by requiring two or more verification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methods to gain access to the network, reducing the risk of unauthorized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access.</w:t>
      </w:r>
    </w:p>
    <w:p w14:paraId="19F9F2BC">
      <w:pPr>
        <w:pStyle w:val="5"/>
        <w:numPr>
          <w:ilvl w:val="1"/>
          <w:numId w:val="5"/>
        </w:numPr>
        <w:tabs>
          <w:tab w:val="left" w:pos="821"/>
        </w:tabs>
        <w:spacing w:before="0" w:after="0" w:line="269" w:lineRule="exact"/>
        <w:ind w:left="821" w:right="0" w:hanging="361"/>
        <w:jc w:val="left"/>
      </w:pPr>
      <w:r>
        <w:rPr>
          <w:color w:val="111111"/>
        </w:rPr>
        <w:t>Cloud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Access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Security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Broker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(CASB):</w:t>
      </w:r>
    </w:p>
    <w:p w14:paraId="60C85F8F">
      <w:pPr>
        <w:pStyle w:val="12"/>
        <w:numPr>
          <w:ilvl w:val="2"/>
          <w:numId w:val="5"/>
        </w:numPr>
        <w:tabs>
          <w:tab w:val="left" w:pos="1541"/>
        </w:tabs>
        <w:spacing w:before="147" w:after="0" w:line="240" w:lineRule="auto"/>
        <w:ind w:left="1541" w:right="0" w:hanging="360"/>
        <w:jc w:val="left"/>
        <w:rPr>
          <w:sz w:val="22"/>
        </w:rPr>
      </w:pPr>
      <w:r>
        <w:rPr>
          <w:rFonts w:ascii="Arial" w:hAnsi="Arial"/>
          <w:b/>
          <w:color w:val="111111"/>
          <w:sz w:val="22"/>
        </w:rPr>
        <w:t>Product</w:t>
      </w:r>
      <w:r>
        <w:rPr>
          <w:rFonts w:ascii="Arial" w:hAnsi="Arial"/>
          <w:b/>
          <w:color w:val="111111"/>
          <w:spacing w:val="-9"/>
          <w:sz w:val="22"/>
        </w:rPr>
        <w:t xml:space="preserve"> </w:t>
      </w:r>
      <w:r>
        <w:rPr>
          <w:rFonts w:ascii="Arial" w:hAnsi="Arial"/>
          <w:b/>
          <w:color w:val="111111"/>
          <w:sz w:val="22"/>
        </w:rPr>
        <w:t>Example:</w:t>
      </w:r>
      <w:r>
        <w:rPr>
          <w:rFonts w:ascii="Arial" w:hAnsi="Arial"/>
          <w:b/>
          <w:color w:val="111111"/>
          <w:spacing w:val="3"/>
          <w:sz w:val="22"/>
        </w:rPr>
        <w:t xml:space="preserve"> </w:t>
      </w:r>
      <w:r>
        <w:rPr>
          <w:color w:val="111111"/>
          <w:sz w:val="22"/>
        </w:rPr>
        <w:t>Cisco</w:t>
      </w:r>
      <w:r>
        <w:rPr>
          <w:color w:val="111111"/>
          <w:spacing w:val="-1"/>
          <w:sz w:val="22"/>
        </w:rPr>
        <w:t xml:space="preserve"> </w:t>
      </w:r>
      <w:r>
        <w:rPr>
          <w:color w:val="111111"/>
          <w:sz w:val="22"/>
        </w:rPr>
        <w:t>Cloudlock</w:t>
      </w:r>
    </w:p>
    <w:p w14:paraId="6FEA84DE">
      <w:pPr>
        <w:pStyle w:val="12"/>
        <w:numPr>
          <w:ilvl w:val="2"/>
          <w:numId w:val="5"/>
        </w:numPr>
        <w:tabs>
          <w:tab w:val="left" w:pos="1541"/>
        </w:tabs>
        <w:spacing w:before="22" w:after="0" w:line="268" w:lineRule="auto"/>
        <w:ind w:left="1541" w:right="112" w:hanging="360"/>
        <w:jc w:val="both"/>
        <w:rPr>
          <w:sz w:val="22"/>
        </w:rPr>
      </w:pPr>
      <w:r>
        <w:rPr>
          <w:rFonts w:ascii="Arial" w:hAnsi="Arial"/>
          <w:b/>
          <w:color w:val="111111"/>
          <w:sz w:val="22"/>
        </w:rPr>
        <w:t xml:space="preserve">Use: </w:t>
      </w:r>
      <w:r>
        <w:rPr>
          <w:color w:val="111111"/>
          <w:sz w:val="22"/>
        </w:rPr>
        <w:t>Protects data in cloud services and ensures that only authorized users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can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access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sensitive</w:t>
      </w:r>
      <w:r>
        <w:rPr>
          <w:color w:val="111111"/>
          <w:spacing w:val="2"/>
          <w:sz w:val="22"/>
        </w:rPr>
        <w:t xml:space="preserve"> </w:t>
      </w:r>
      <w:r>
        <w:rPr>
          <w:color w:val="111111"/>
          <w:sz w:val="22"/>
        </w:rPr>
        <w:t>information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remotely.</w:t>
      </w:r>
    </w:p>
    <w:p w14:paraId="5F5DC40B">
      <w:pPr>
        <w:spacing w:after="0" w:line="268" w:lineRule="auto"/>
        <w:jc w:val="both"/>
        <w:rPr>
          <w:sz w:val="22"/>
        </w:rPr>
        <w:sectPr>
          <w:pgSz w:w="11910" w:h="16840"/>
          <w:pgMar w:top="1580" w:right="1320" w:bottom="280" w:left="1340" w:header="720" w:footer="720" w:gutter="0"/>
          <w:cols w:space="720" w:num="1"/>
        </w:sectPr>
      </w:pPr>
    </w:p>
    <w:p w14:paraId="103A61D9">
      <w:pPr>
        <w:pStyle w:val="3"/>
        <w:spacing w:before="73"/>
      </w:pPr>
      <w:bookmarkStart w:id="9" w:name="Updating the Campus Network Topology:"/>
      <w:bookmarkEnd w:id="9"/>
      <w:r>
        <w:rPr>
          <w:color w:val="111111"/>
        </w:rPr>
        <w:t>Updating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Campus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Network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Topology:</w:t>
      </w:r>
    </w:p>
    <w:p w14:paraId="13787DFB">
      <w:pPr>
        <w:pStyle w:val="5"/>
        <w:spacing w:before="181"/>
        <w:ind w:left="100" w:firstLine="0"/>
      </w:pPr>
      <w:bookmarkStart w:id="10" w:name="New Components:"/>
      <w:bookmarkEnd w:id="10"/>
      <w:r>
        <w:rPr>
          <w:color w:val="111111"/>
        </w:rPr>
        <w:t>New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Components:</w:t>
      </w:r>
    </w:p>
    <w:p w14:paraId="211D1F03">
      <w:pPr>
        <w:pStyle w:val="12"/>
        <w:numPr>
          <w:ilvl w:val="0"/>
          <w:numId w:val="6"/>
        </w:numPr>
        <w:tabs>
          <w:tab w:val="left" w:pos="821"/>
        </w:tabs>
        <w:spacing w:before="137" w:after="0" w:line="240" w:lineRule="auto"/>
        <w:ind w:left="821" w:right="0" w:hanging="361"/>
        <w:jc w:val="left"/>
        <w:rPr>
          <w:rFonts w:ascii="Arial"/>
          <w:b/>
          <w:sz w:val="24"/>
        </w:rPr>
      </w:pPr>
      <w:r>
        <w:rPr>
          <w:rFonts w:ascii="Arial"/>
          <w:b/>
          <w:color w:val="111111"/>
          <w:sz w:val="24"/>
        </w:rPr>
        <w:t>VPN</w:t>
      </w:r>
      <w:r>
        <w:rPr>
          <w:rFonts w:ascii="Arial"/>
          <w:b/>
          <w:color w:val="111111"/>
          <w:spacing w:val="-3"/>
          <w:sz w:val="24"/>
        </w:rPr>
        <w:t xml:space="preserve"> </w:t>
      </w:r>
      <w:r>
        <w:rPr>
          <w:rFonts w:ascii="Arial"/>
          <w:b/>
          <w:color w:val="111111"/>
          <w:sz w:val="24"/>
        </w:rPr>
        <w:t>Gateways:</w:t>
      </w:r>
    </w:p>
    <w:p w14:paraId="03491E80">
      <w:pPr>
        <w:pStyle w:val="12"/>
        <w:numPr>
          <w:ilvl w:val="1"/>
          <w:numId w:val="6"/>
        </w:numPr>
        <w:tabs>
          <w:tab w:val="left" w:pos="1541"/>
        </w:tabs>
        <w:spacing w:before="45" w:after="0" w:line="268" w:lineRule="auto"/>
        <w:ind w:left="1541" w:right="118" w:hanging="360"/>
        <w:jc w:val="left"/>
        <w:rPr>
          <w:sz w:val="22"/>
        </w:rPr>
      </w:pPr>
      <w:r>
        <w:rPr>
          <w:rFonts w:ascii="Arial" w:hAnsi="Arial"/>
          <w:b/>
          <w:color w:val="111111"/>
          <w:sz w:val="22"/>
        </w:rPr>
        <w:t>Placement:</w:t>
      </w:r>
      <w:r>
        <w:rPr>
          <w:rFonts w:ascii="Arial" w:hAnsi="Arial"/>
          <w:b/>
          <w:color w:val="111111"/>
          <w:spacing w:val="-1"/>
          <w:sz w:val="22"/>
        </w:rPr>
        <w:t xml:space="preserve"> </w:t>
      </w:r>
      <w:r>
        <w:rPr>
          <w:color w:val="111111"/>
          <w:sz w:val="22"/>
        </w:rPr>
        <w:t>Deployed</w:t>
      </w:r>
      <w:r>
        <w:rPr>
          <w:color w:val="111111"/>
          <w:spacing w:val="7"/>
          <w:sz w:val="22"/>
        </w:rPr>
        <w:t xml:space="preserve"> </w:t>
      </w:r>
      <w:r>
        <w:rPr>
          <w:color w:val="111111"/>
          <w:sz w:val="22"/>
        </w:rPr>
        <w:t>at</w:t>
      </w:r>
      <w:r>
        <w:rPr>
          <w:color w:val="111111"/>
          <w:spacing w:val="5"/>
          <w:sz w:val="22"/>
        </w:rPr>
        <w:t xml:space="preserve"> </w:t>
      </w:r>
      <w:r>
        <w:rPr>
          <w:color w:val="111111"/>
          <w:sz w:val="22"/>
        </w:rPr>
        <w:t>the</w:t>
      </w:r>
      <w:r>
        <w:rPr>
          <w:color w:val="111111"/>
          <w:spacing w:val="6"/>
          <w:sz w:val="22"/>
        </w:rPr>
        <w:t xml:space="preserve"> </w:t>
      </w:r>
      <w:r>
        <w:rPr>
          <w:color w:val="111111"/>
          <w:sz w:val="22"/>
        </w:rPr>
        <w:t>network</w:t>
      </w:r>
      <w:r>
        <w:rPr>
          <w:color w:val="111111"/>
          <w:spacing w:val="5"/>
          <w:sz w:val="22"/>
        </w:rPr>
        <w:t xml:space="preserve"> </w:t>
      </w:r>
      <w:r>
        <w:rPr>
          <w:color w:val="111111"/>
          <w:sz w:val="22"/>
        </w:rPr>
        <w:t>perimeter</w:t>
      </w:r>
      <w:r>
        <w:rPr>
          <w:color w:val="111111"/>
          <w:spacing w:val="7"/>
          <w:sz w:val="22"/>
        </w:rPr>
        <w:t xml:space="preserve"> </w:t>
      </w:r>
      <w:r>
        <w:rPr>
          <w:color w:val="111111"/>
          <w:sz w:val="22"/>
        </w:rPr>
        <w:t>to</w:t>
      </w:r>
      <w:r>
        <w:rPr>
          <w:color w:val="111111"/>
          <w:spacing w:val="6"/>
          <w:sz w:val="22"/>
        </w:rPr>
        <w:t xml:space="preserve"> </w:t>
      </w:r>
      <w:r>
        <w:rPr>
          <w:color w:val="111111"/>
          <w:sz w:val="22"/>
        </w:rPr>
        <w:t>handle</w:t>
      </w:r>
      <w:r>
        <w:rPr>
          <w:color w:val="111111"/>
          <w:spacing w:val="6"/>
          <w:sz w:val="22"/>
        </w:rPr>
        <w:t xml:space="preserve"> </w:t>
      </w:r>
      <w:r>
        <w:rPr>
          <w:color w:val="111111"/>
          <w:sz w:val="22"/>
        </w:rPr>
        <w:t>incoming</w:t>
      </w:r>
      <w:r>
        <w:rPr>
          <w:color w:val="111111"/>
          <w:spacing w:val="6"/>
          <w:sz w:val="22"/>
        </w:rPr>
        <w:t xml:space="preserve"> </w:t>
      </w:r>
      <w:r>
        <w:rPr>
          <w:color w:val="111111"/>
          <w:sz w:val="22"/>
        </w:rPr>
        <w:t>VPN</w:t>
      </w:r>
      <w:r>
        <w:rPr>
          <w:color w:val="111111"/>
          <w:spacing w:val="-59"/>
          <w:sz w:val="22"/>
        </w:rPr>
        <w:t xml:space="preserve"> </w:t>
      </w:r>
      <w:r>
        <w:rPr>
          <w:color w:val="111111"/>
          <w:sz w:val="22"/>
        </w:rPr>
        <w:t>connections</w:t>
      </w:r>
      <w:r>
        <w:rPr>
          <w:color w:val="111111"/>
          <w:spacing w:val="-5"/>
          <w:sz w:val="22"/>
        </w:rPr>
        <w:t xml:space="preserve"> </w:t>
      </w:r>
      <w:r>
        <w:rPr>
          <w:color w:val="111111"/>
          <w:sz w:val="22"/>
        </w:rPr>
        <w:t>securely.</w:t>
      </w:r>
    </w:p>
    <w:p w14:paraId="390FE103">
      <w:pPr>
        <w:pStyle w:val="5"/>
        <w:numPr>
          <w:ilvl w:val="0"/>
          <w:numId w:val="6"/>
        </w:numPr>
        <w:tabs>
          <w:tab w:val="left" w:pos="821"/>
        </w:tabs>
        <w:spacing w:before="0" w:after="0" w:line="272" w:lineRule="exact"/>
        <w:ind w:left="821" w:right="0" w:hanging="361"/>
        <w:jc w:val="left"/>
      </w:pPr>
      <w:r>
        <w:rPr>
          <w:color w:val="111111"/>
        </w:rPr>
        <w:t>NAC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Solutions:</w:t>
      </w:r>
    </w:p>
    <w:p w14:paraId="49D8836F">
      <w:pPr>
        <w:pStyle w:val="12"/>
        <w:numPr>
          <w:ilvl w:val="1"/>
          <w:numId w:val="6"/>
        </w:numPr>
        <w:tabs>
          <w:tab w:val="left" w:pos="1541"/>
        </w:tabs>
        <w:spacing w:before="45" w:after="0" w:line="268" w:lineRule="auto"/>
        <w:ind w:left="1541" w:right="117" w:hanging="360"/>
        <w:jc w:val="left"/>
        <w:rPr>
          <w:sz w:val="22"/>
        </w:rPr>
      </w:pPr>
      <w:r>
        <w:rPr>
          <w:rFonts w:ascii="Arial" w:hAnsi="Arial"/>
          <w:b/>
          <w:color w:val="111111"/>
          <w:sz w:val="22"/>
        </w:rPr>
        <w:t>Placement:</w:t>
      </w:r>
      <w:r>
        <w:rPr>
          <w:rFonts w:ascii="Arial" w:hAnsi="Arial"/>
          <w:b/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Integrated</w:t>
      </w:r>
      <w:r>
        <w:rPr>
          <w:color w:val="111111"/>
          <w:spacing w:val="19"/>
          <w:sz w:val="22"/>
        </w:rPr>
        <w:t xml:space="preserve"> </w:t>
      </w:r>
      <w:r>
        <w:rPr>
          <w:color w:val="111111"/>
          <w:sz w:val="22"/>
        </w:rPr>
        <w:t>with</w:t>
      </w:r>
      <w:r>
        <w:rPr>
          <w:color w:val="111111"/>
          <w:spacing w:val="18"/>
          <w:sz w:val="22"/>
        </w:rPr>
        <w:t xml:space="preserve"> </w:t>
      </w:r>
      <w:r>
        <w:rPr>
          <w:color w:val="111111"/>
          <w:sz w:val="22"/>
        </w:rPr>
        <w:t>the</w:t>
      </w:r>
      <w:r>
        <w:rPr>
          <w:color w:val="111111"/>
          <w:spacing w:val="17"/>
          <w:sz w:val="22"/>
        </w:rPr>
        <w:t xml:space="preserve"> </w:t>
      </w:r>
      <w:r>
        <w:rPr>
          <w:color w:val="111111"/>
          <w:sz w:val="22"/>
        </w:rPr>
        <w:t>network</w:t>
      </w:r>
      <w:r>
        <w:rPr>
          <w:color w:val="111111"/>
          <w:spacing w:val="16"/>
          <w:sz w:val="22"/>
        </w:rPr>
        <w:t xml:space="preserve"> </w:t>
      </w:r>
      <w:r>
        <w:rPr>
          <w:color w:val="111111"/>
          <w:sz w:val="22"/>
        </w:rPr>
        <w:t>infrastructure</w:t>
      </w:r>
      <w:r>
        <w:rPr>
          <w:color w:val="111111"/>
          <w:spacing w:val="17"/>
          <w:sz w:val="22"/>
        </w:rPr>
        <w:t xml:space="preserve"> </w:t>
      </w:r>
      <w:r>
        <w:rPr>
          <w:color w:val="111111"/>
          <w:sz w:val="22"/>
        </w:rPr>
        <w:t>to</w:t>
      </w:r>
      <w:r>
        <w:rPr>
          <w:color w:val="111111"/>
          <w:spacing w:val="21"/>
          <w:sz w:val="22"/>
        </w:rPr>
        <w:t xml:space="preserve"> </w:t>
      </w:r>
      <w:r>
        <w:rPr>
          <w:color w:val="111111"/>
          <w:sz w:val="22"/>
        </w:rPr>
        <w:t>monitor</w:t>
      </w:r>
      <w:r>
        <w:rPr>
          <w:color w:val="111111"/>
          <w:spacing w:val="14"/>
          <w:sz w:val="22"/>
        </w:rPr>
        <w:t xml:space="preserve"> </w:t>
      </w:r>
      <w:r>
        <w:rPr>
          <w:color w:val="111111"/>
          <w:sz w:val="22"/>
        </w:rPr>
        <w:t>and</w:t>
      </w:r>
      <w:r>
        <w:rPr>
          <w:color w:val="111111"/>
          <w:spacing w:val="21"/>
          <w:sz w:val="22"/>
        </w:rPr>
        <w:t xml:space="preserve"> </w:t>
      </w:r>
      <w:r>
        <w:rPr>
          <w:color w:val="111111"/>
          <w:sz w:val="22"/>
        </w:rPr>
        <w:t>control</w:t>
      </w:r>
      <w:r>
        <w:rPr>
          <w:color w:val="111111"/>
          <w:spacing w:val="-58"/>
          <w:sz w:val="22"/>
        </w:rPr>
        <w:t xml:space="preserve"> </w:t>
      </w:r>
      <w:r>
        <w:rPr>
          <w:color w:val="111111"/>
          <w:sz w:val="22"/>
        </w:rPr>
        <w:t>access</w:t>
      </w:r>
      <w:r>
        <w:rPr>
          <w:color w:val="111111"/>
          <w:spacing w:val="-4"/>
          <w:sz w:val="22"/>
        </w:rPr>
        <w:t xml:space="preserve"> </w:t>
      </w:r>
      <w:r>
        <w:rPr>
          <w:color w:val="111111"/>
          <w:sz w:val="22"/>
        </w:rPr>
        <w:t>at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various</w:t>
      </w:r>
      <w:r>
        <w:rPr>
          <w:color w:val="111111"/>
          <w:spacing w:val="-4"/>
          <w:sz w:val="22"/>
        </w:rPr>
        <w:t xml:space="preserve"> </w:t>
      </w:r>
      <w:r>
        <w:rPr>
          <w:color w:val="111111"/>
          <w:sz w:val="22"/>
        </w:rPr>
        <w:t>network</w:t>
      </w:r>
      <w:r>
        <w:rPr>
          <w:color w:val="111111"/>
          <w:spacing w:val="-4"/>
          <w:sz w:val="22"/>
        </w:rPr>
        <w:t xml:space="preserve"> </w:t>
      </w:r>
      <w:r>
        <w:rPr>
          <w:color w:val="111111"/>
          <w:sz w:val="22"/>
        </w:rPr>
        <w:t>access</w:t>
      </w:r>
      <w:r>
        <w:rPr>
          <w:color w:val="111111"/>
          <w:spacing w:val="-4"/>
          <w:sz w:val="22"/>
        </w:rPr>
        <w:t xml:space="preserve"> </w:t>
      </w:r>
      <w:r>
        <w:rPr>
          <w:color w:val="111111"/>
          <w:sz w:val="22"/>
        </w:rPr>
        <w:t>points.</w:t>
      </w:r>
    </w:p>
    <w:p w14:paraId="34F59DA8">
      <w:pPr>
        <w:pStyle w:val="5"/>
        <w:numPr>
          <w:ilvl w:val="0"/>
          <w:numId w:val="6"/>
        </w:numPr>
        <w:tabs>
          <w:tab w:val="left" w:pos="821"/>
        </w:tabs>
        <w:spacing w:before="2" w:after="0" w:line="240" w:lineRule="auto"/>
        <w:ind w:left="821" w:right="0" w:hanging="361"/>
        <w:jc w:val="left"/>
      </w:pPr>
      <w:r>
        <w:rPr>
          <w:color w:val="111111"/>
        </w:rPr>
        <w:t>MFA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Systems:</w:t>
      </w:r>
    </w:p>
    <w:p w14:paraId="19237410">
      <w:pPr>
        <w:pStyle w:val="12"/>
        <w:numPr>
          <w:ilvl w:val="1"/>
          <w:numId w:val="6"/>
        </w:numPr>
        <w:tabs>
          <w:tab w:val="left" w:pos="1541"/>
        </w:tabs>
        <w:spacing w:before="45" w:after="0" w:line="264" w:lineRule="auto"/>
        <w:ind w:left="1541" w:right="120" w:hanging="360"/>
        <w:jc w:val="left"/>
        <w:rPr>
          <w:sz w:val="22"/>
        </w:rPr>
      </w:pPr>
      <w:r>
        <w:rPr>
          <w:rFonts w:ascii="Arial" w:hAnsi="Arial"/>
          <w:b/>
          <w:color w:val="111111"/>
          <w:sz w:val="22"/>
        </w:rPr>
        <w:t>Integration:</w:t>
      </w:r>
      <w:r>
        <w:rPr>
          <w:rFonts w:ascii="Arial" w:hAnsi="Arial"/>
          <w:b/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Across</w:t>
      </w:r>
      <w:r>
        <w:rPr>
          <w:color w:val="111111"/>
          <w:spacing w:val="-12"/>
          <w:sz w:val="22"/>
        </w:rPr>
        <w:t xml:space="preserve"> </w:t>
      </w:r>
      <w:r>
        <w:rPr>
          <w:color w:val="111111"/>
          <w:sz w:val="22"/>
        </w:rPr>
        <w:t>all</w:t>
      </w:r>
      <w:r>
        <w:rPr>
          <w:color w:val="111111"/>
          <w:spacing w:val="-8"/>
          <w:sz w:val="22"/>
        </w:rPr>
        <w:t xml:space="preserve"> </w:t>
      </w:r>
      <w:r>
        <w:rPr>
          <w:color w:val="111111"/>
          <w:sz w:val="22"/>
        </w:rPr>
        <w:t>user</w:t>
      </w:r>
      <w:r>
        <w:rPr>
          <w:color w:val="111111"/>
          <w:spacing w:val="-9"/>
          <w:sz w:val="22"/>
        </w:rPr>
        <w:t xml:space="preserve"> </w:t>
      </w:r>
      <w:r>
        <w:rPr>
          <w:color w:val="111111"/>
          <w:sz w:val="22"/>
        </w:rPr>
        <w:t>access</w:t>
      </w:r>
      <w:r>
        <w:rPr>
          <w:color w:val="111111"/>
          <w:spacing w:val="-12"/>
          <w:sz w:val="22"/>
        </w:rPr>
        <w:t xml:space="preserve"> </w:t>
      </w:r>
      <w:r>
        <w:rPr>
          <w:color w:val="111111"/>
          <w:sz w:val="22"/>
        </w:rPr>
        <w:t>points</w:t>
      </w:r>
      <w:r>
        <w:rPr>
          <w:color w:val="111111"/>
          <w:spacing w:val="-8"/>
          <w:sz w:val="22"/>
        </w:rPr>
        <w:t xml:space="preserve"> </w:t>
      </w:r>
      <w:r>
        <w:rPr>
          <w:color w:val="111111"/>
          <w:sz w:val="22"/>
        </w:rPr>
        <w:t>to</w:t>
      </w:r>
      <w:r>
        <w:rPr>
          <w:color w:val="111111"/>
          <w:spacing w:val="-5"/>
          <w:sz w:val="22"/>
        </w:rPr>
        <w:t xml:space="preserve"> </w:t>
      </w:r>
      <w:r>
        <w:rPr>
          <w:color w:val="111111"/>
          <w:sz w:val="22"/>
        </w:rPr>
        <w:t>the</w:t>
      </w:r>
      <w:r>
        <w:rPr>
          <w:color w:val="111111"/>
          <w:spacing w:val="-10"/>
          <w:sz w:val="22"/>
        </w:rPr>
        <w:t xml:space="preserve"> </w:t>
      </w:r>
      <w:r>
        <w:rPr>
          <w:color w:val="111111"/>
          <w:sz w:val="22"/>
        </w:rPr>
        <w:t>network,</w:t>
      </w:r>
      <w:r>
        <w:rPr>
          <w:color w:val="111111"/>
          <w:spacing w:val="-6"/>
          <w:sz w:val="22"/>
        </w:rPr>
        <w:t xml:space="preserve"> </w:t>
      </w:r>
      <w:r>
        <w:rPr>
          <w:color w:val="111111"/>
          <w:sz w:val="22"/>
        </w:rPr>
        <w:t>including</w:t>
      </w:r>
      <w:r>
        <w:rPr>
          <w:color w:val="111111"/>
          <w:spacing w:val="-6"/>
          <w:sz w:val="22"/>
        </w:rPr>
        <w:t xml:space="preserve"> </w:t>
      </w:r>
      <w:r>
        <w:rPr>
          <w:color w:val="111111"/>
          <w:sz w:val="22"/>
        </w:rPr>
        <w:t>initial</w:t>
      </w:r>
      <w:r>
        <w:rPr>
          <w:color w:val="111111"/>
          <w:spacing w:val="-8"/>
          <w:sz w:val="22"/>
        </w:rPr>
        <w:t xml:space="preserve"> </w:t>
      </w:r>
      <w:r>
        <w:rPr>
          <w:color w:val="111111"/>
          <w:sz w:val="22"/>
        </w:rPr>
        <w:t>login</w:t>
      </w:r>
      <w:r>
        <w:rPr>
          <w:color w:val="111111"/>
          <w:spacing w:val="-58"/>
          <w:sz w:val="22"/>
        </w:rPr>
        <w:t xml:space="preserve"> </w:t>
      </w:r>
      <w:r>
        <w:rPr>
          <w:color w:val="111111"/>
          <w:sz w:val="22"/>
        </w:rPr>
        <w:t>portals and</w:t>
      </w:r>
      <w:r>
        <w:rPr>
          <w:color w:val="111111"/>
          <w:spacing w:val="-2"/>
          <w:sz w:val="22"/>
        </w:rPr>
        <w:t xml:space="preserve"> </w:t>
      </w:r>
      <w:r>
        <w:rPr>
          <w:color w:val="111111"/>
          <w:sz w:val="22"/>
        </w:rPr>
        <w:t>cloud-based</w:t>
      </w:r>
      <w:r>
        <w:rPr>
          <w:color w:val="111111"/>
          <w:spacing w:val="2"/>
          <w:sz w:val="22"/>
        </w:rPr>
        <w:t xml:space="preserve"> </w:t>
      </w:r>
      <w:r>
        <w:rPr>
          <w:color w:val="111111"/>
          <w:sz w:val="22"/>
        </w:rPr>
        <w:t>services</w:t>
      </w:r>
      <w:r>
        <w:rPr>
          <w:color w:val="111111"/>
          <w:spacing w:val="-4"/>
          <w:sz w:val="22"/>
        </w:rPr>
        <w:t xml:space="preserve"> </w:t>
      </w:r>
      <w:r>
        <w:rPr>
          <w:color w:val="111111"/>
          <w:sz w:val="22"/>
        </w:rPr>
        <w:t>access.</w:t>
      </w:r>
    </w:p>
    <w:p w14:paraId="2832B917">
      <w:pPr>
        <w:pStyle w:val="9"/>
        <w:spacing w:before="9"/>
        <w:rPr>
          <w:sz w:val="24"/>
        </w:rPr>
      </w:pPr>
    </w:p>
    <w:p w14:paraId="60DCC3EF">
      <w:pPr>
        <w:pStyle w:val="5"/>
        <w:ind w:left="100" w:firstLine="0"/>
      </w:pPr>
      <w:bookmarkStart w:id="11" w:name="Updated Network Topology Diagram:"/>
      <w:bookmarkEnd w:id="11"/>
      <w:r>
        <w:rPr>
          <w:color w:val="111111"/>
        </w:rPr>
        <w:t>Updated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Network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Topology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Diagram:</w:t>
      </w:r>
    </w:p>
    <w:p w14:paraId="0A0EBDFE">
      <w:pPr>
        <w:spacing w:before="229" w:line="276" w:lineRule="auto"/>
        <w:ind w:left="100" w:right="0" w:firstLine="0"/>
        <w:jc w:val="left"/>
        <w:rPr>
          <w:sz w:val="24"/>
        </w:rPr>
      </w:pPr>
      <w:r>
        <w:rPr>
          <w:color w:val="111111"/>
          <w:sz w:val="24"/>
        </w:rPr>
        <w:t>The</w:t>
      </w:r>
      <w:r>
        <w:rPr>
          <w:color w:val="111111"/>
          <w:spacing w:val="14"/>
          <w:sz w:val="24"/>
        </w:rPr>
        <w:t xml:space="preserve"> </w:t>
      </w:r>
      <w:r>
        <w:rPr>
          <w:color w:val="111111"/>
          <w:sz w:val="24"/>
        </w:rPr>
        <w:t>diagram</w:t>
      </w:r>
      <w:r>
        <w:rPr>
          <w:color w:val="111111"/>
          <w:spacing w:val="11"/>
          <w:sz w:val="24"/>
        </w:rPr>
        <w:t xml:space="preserve"> </w:t>
      </w:r>
      <w:r>
        <w:rPr>
          <w:color w:val="111111"/>
          <w:sz w:val="24"/>
        </w:rPr>
        <w:t>will</w:t>
      </w:r>
      <w:r>
        <w:rPr>
          <w:color w:val="111111"/>
          <w:spacing w:val="13"/>
          <w:sz w:val="24"/>
        </w:rPr>
        <w:t xml:space="preserve"> </w:t>
      </w:r>
      <w:r>
        <w:rPr>
          <w:color w:val="111111"/>
          <w:sz w:val="24"/>
        </w:rPr>
        <w:t>include</w:t>
      </w:r>
      <w:r>
        <w:rPr>
          <w:color w:val="111111"/>
          <w:spacing w:val="14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14"/>
          <w:sz w:val="24"/>
        </w:rPr>
        <w:t xml:space="preserve"> </w:t>
      </w:r>
      <w:r>
        <w:rPr>
          <w:color w:val="111111"/>
          <w:sz w:val="24"/>
        </w:rPr>
        <w:t>newly</w:t>
      </w:r>
      <w:r>
        <w:rPr>
          <w:color w:val="111111"/>
          <w:spacing w:val="14"/>
          <w:sz w:val="24"/>
        </w:rPr>
        <w:t xml:space="preserve"> </w:t>
      </w:r>
      <w:r>
        <w:rPr>
          <w:color w:val="111111"/>
          <w:sz w:val="24"/>
        </w:rPr>
        <w:t>added</w:t>
      </w:r>
      <w:r>
        <w:rPr>
          <w:color w:val="111111"/>
          <w:spacing w:val="10"/>
          <w:sz w:val="24"/>
        </w:rPr>
        <w:t xml:space="preserve"> </w:t>
      </w:r>
      <w:r>
        <w:rPr>
          <w:color w:val="111111"/>
          <w:sz w:val="24"/>
        </w:rPr>
        <w:t>VPN</w:t>
      </w:r>
      <w:r>
        <w:rPr>
          <w:color w:val="111111"/>
          <w:spacing w:val="13"/>
          <w:sz w:val="24"/>
        </w:rPr>
        <w:t xml:space="preserve"> </w:t>
      </w:r>
      <w:r>
        <w:rPr>
          <w:color w:val="111111"/>
          <w:sz w:val="24"/>
        </w:rPr>
        <w:t>gateways</w:t>
      </w:r>
      <w:r>
        <w:rPr>
          <w:color w:val="111111"/>
          <w:spacing w:val="14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14"/>
          <w:sz w:val="24"/>
        </w:rPr>
        <w:t xml:space="preserve"> </w:t>
      </w:r>
      <w:r>
        <w:rPr>
          <w:color w:val="111111"/>
          <w:sz w:val="24"/>
        </w:rPr>
        <w:t>points</w:t>
      </w:r>
      <w:r>
        <w:rPr>
          <w:color w:val="111111"/>
          <w:spacing w:val="9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14"/>
          <w:sz w:val="24"/>
        </w:rPr>
        <w:t xml:space="preserve"> </w:t>
      </w:r>
      <w:r>
        <w:rPr>
          <w:color w:val="111111"/>
          <w:sz w:val="24"/>
        </w:rPr>
        <w:t>MFA</w:t>
      </w:r>
      <w:r>
        <w:rPr>
          <w:color w:val="111111"/>
          <w:spacing w:val="-64"/>
          <w:sz w:val="24"/>
        </w:rPr>
        <w:t xml:space="preserve"> </w:t>
      </w:r>
      <w:r>
        <w:rPr>
          <w:color w:val="111111"/>
          <w:sz w:val="24"/>
        </w:rPr>
        <w:t>integration,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demonstrating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comprehensive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approach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to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securing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remote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access.</w:t>
      </w:r>
    </w:p>
    <w:p w14:paraId="7651D04D">
      <w:pPr>
        <w:pStyle w:val="3"/>
        <w:spacing w:before="177"/>
        <w:ind w:left="172"/>
      </w:pPr>
      <w:bookmarkStart w:id="12" w:name="Risks &amp; Advantages:"/>
      <w:bookmarkEnd w:id="12"/>
      <w:r>
        <w:rPr>
          <w:color w:val="111111"/>
        </w:rPr>
        <w:t>Risks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&amp; Advantages:</w:t>
      </w:r>
    </w:p>
    <w:p w14:paraId="5AE34BD3">
      <w:pPr>
        <w:pStyle w:val="5"/>
        <w:numPr>
          <w:ilvl w:val="0"/>
          <w:numId w:val="7"/>
        </w:numPr>
        <w:tabs>
          <w:tab w:val="left" w:pos="820"/>
          <w:tab w:val="left" w:pos="821"/>
        </w:tabs>
        <w:spacing w:before="146" w:after="0" w:line="240" w:lineRule="auto"/>
        <w:ind w:left="821" w:right="0" w:hanging="361"/>
        <w:jc w:val="left"/>
      </w:pPr>
      <w:r>
        <w:rPr>
          <w:color w:val="111111"/>
        </w:rPr>
        <w:t>VPN:</w:t>
      </w:r>
    </w:p>
    <w:p w14:paraId="5271C86B">
      <w:pPr>
        <w:pStyle w:val="12"/>
        <w:numPr>
          <w:ilvl w:val="1"/>
          <w:numId w:val="7"/>
        </w:numPr>
        <w:tabs>
          <w:tab w:val="left" w:pos="1541"/>
        </w:tabs>
        <w:spacing w:before="8" w:after="0" w:line="264" w:lineRule="auto"/>
        <w:ind w:left="1541" w:right="107" w:hanging="360"/>
        <w:jc w:val="left"/>
        <w:rPr>
          <w:sz w:val="22"/>
        </w:rPr>
      </w:pPr>
      <w:r>
        <w:rPr>
          <w:rFonts w:ascii="Arial" w:hAnsi="Arial"/>
          <w:b/>
          <w:color w:val="111111"/>
          <w:sz w:val="22"/>
        </w:rPr>
        <w:t>Risks:</w:t>
      </w:r>
      <w:r>
        <w:rPr>
          <w:rFonts w:ascii="Arial" w:hAnsi="Arial"/>
          <w:b/>
          <w:color w:val="111111"/>
          <w:spacing w:val="4"/>
          <w:sz w:val="22"/>
        </w:rPr>
        <w:t xml:space="preserve"> </w:t>
      </w:r>
      <w:r>
        <w:rPr>
          <w:color w:val="111111"/>
          <w:sz w:val="22"/>
        </w:rPr>
        <w:t>Potential</w:t>
      </w:r>
      <w:r>
        <w:rPr>
          <w:color w:val="111111"/>
          <w:spacing w:val="38"/>
          <w:sz w:val="22"/>
        </w:rPr>
        <w:t xml:space="preserve"> </w:t>
      </w:r>
      <w:r>
        <w:rPr>
          <w:color w:val="111111"/>
          <w:sz w:val="22"/>
        </w:rPr>
        <w:t>for</w:t>
      </w:r>
      <w:r>
        <w:rPr>
          <w:color w:val="111111"/>
          <w:spacing w:val="38"/>
          <w:sz w:val="22"/>
        </w:rPr>
        <w:t xml:space="preserve"> </w:t>
      </w:r>
      <w:r>
        <w:rPr>
          <w:color w:val="111111"/>
          <w:sz w:val="22"/>
        </w:rPr>
        <w:t>decreased</w:t>
      </w:r>
      <w:r>
        <w:rPr>
          <w:color w:val="111111"/>
          <w:spacing w:val="41"/>
          <w:sz w:val="22"/>
        </w:rPr>
        <w:t xml:space="preserve"> </w:t>
      </w:r>
      <w:r>
        <w:rPr>
          <w:color w:val="111111"/>
          <w:sz w:val="22"/>
        </w:rPr>
        <w:t>network</w:t>
      </w:r>
      <w:r>
        <w:rPr>
          <w:color w:val="111111"/>
          <w:spacing w:val="39"/>
          <w:sz w:val="22"/>
        </w:rPr>
        <w:t xml:space="preserve"> </w:t>
      </w:r>
      <w:r>
        <w:rPr>
          <w:color w:val="111111"/>
          <w:sz w:val="22"/>
        </w:rPr>
        <w:t>performance</w:t>
      </w:r>
      <w:r>
        <w:rPr>
          <w:color w:val="111111"/>
          <w:spacing w:val="36"/>
          <w:sz w:val="22"/>
        </w:rPr>
        <w:t xml:space="preserve"> </w:t>
      </w:r>
      <w:r>
        <w:rPr>
          <w:color w:val="111111"/>
          <w:sz w:val="22"/>
        </w:rPr>
        <w:t>due</w:t>
      </w:r>
      <w:r>
        <w:rPr>
          <w:color w:val="111111"/>
          <w:spacing w:val="41"/>
          <w:sz w:val="22"/>
        </w:rPr>
        <w:t xml:space="preserve"> </w:t>
      </w:r>
      <w:r>
        <w:rPr>
          <w:color w:val="111111"/>
          <w:sz w:val="22"/>
        </w:rPr>
        <w:t>to</w:t>
      </w:r>
      <w:r>
        <w:rPr>
          <w:color w:val="111111"/>
          <w:spacing w:val="41"/>
          <w:sz w:val="22"/>
        </w:rPr>
        <w:t xml:space="preserve"> </w:t>
      </w:r>
      <w:r>
        <w:rPr>
          <w:color w:val="111111"/>
          <w:sz w:val="22"/>
        </w:rPr>
        <w:t>encryption</w:t>
      </w:r>
      <w:r>
        <w:rPr>
          <w:color w:val="111111"/>
          <w:spacing w:val="-59"/>
          <w:sz w:val="22"/>
        </w:rPr>
        <w:t xml:space="preserve"> </w:t>
      </w:r>
      <w:r>
        <w:rPr>
          <w:color w:val="111111"/>
          <w:sz w:val="22"/>
        </w:rPr>
        <w:t>overhead.</w:t>
      </w:r>
    </w:p>
    <w:p w14:paraId="701E6F66">
      <w:pPr>
        <w:pStyle w:val="12"/>
        <w:numPr>
          <w:ilvl w:val="1"/>
          <w:numId w:val="7"/>
        </w:numPr>
        <w:tabs>
          <w:tab w:val="left" w:pos="1541"/>
        </w:tabs>
        <w:spacing w:before="10" w:after="0" w:line="264" w:lineRule="auto"/>
        <w:ind w:left="1541" w:right="121" w:hanging="360"/>
        <w:jc w:val="left"/>
        <w:rPr>
          <w:sz w:val="22"/>
        </w:rPr>
      </w:pPr>
      <w:r>
        <w:rPr>
          <w:rFonts w:ascii="Arial" w:hAnsi="Arial"/>
          <w:b/>
          <w:color w:val="111111"/>
          <w:sz w:val="22"/>
        </w:rPr>
        <w:t>Advantages:</w:t>
      </w:r>
      <w:r>
        <w:rPr>
          <w:rFonts w:ascii="Arial" w:hAnsi="Arial"/>
          <w:b/>
          <w:color w:val="111111"/>
          <w:spacing w:val="-1"/>
          <w:sz w:val="22"/>
        </w:rPr>
        <w:t xml:space="preserve"> </w:t>
      </w:r>
      <w:r>
        <w:rPr>
          <w:color w:val="111111"/>
          <w:sz w:val="22"/>
        </w:rPr>
        <w:t>Provides</w:t>
      </w:r>
      <w:r>
        <w:rPr>
          <w:color w:val="111111"/>
          <w:spacing w:val="36"/>
          <w:sz w:val="22"/>
        </w:rPr>
        <w:t xml:space="preserve"> </w:t>
      </w:r>
      <w:r>
        <w:rPr>
          <w:color w:val="111111"/>
          <w:sz w:val="22"/>
        </w:rPr>
        <w:t>secure</w:t>
      </w:r>
      <w:r>
        <w:rPr>
          <w:color w:val="111111"/>
          <w:spacing w:val="38"/>
          <w:sz w:val="22"/>
        </w:rPr>
        <w:t xml:space="preserve"> </w:t>
      </w:r>
      <w:r>
        <w:rPr>
          <w:color w:val="111111"/>
          <w:sz w:val="22"/>
        </w:rPr>
        <w:t>remote</w:t>
      </w:r>
      <w:r>
        <w:rPr>
          <w:color w:val="111111"/>
          <w:spacing w:val="34"/>
          <w:sz w:val="22"/>
        </w:rPr>
        <w:t xml:space="preserve"> </w:t>
      </w:r>
      <w:r>
        <w:rPr>
          <w:color w:val="111111"/>
          <w:sz w:val="22"/>
        </w:rPr>
        <w:t>access,</w:t>
      </w:r>
      <w:r>
        <w:rPr>
          <w:color w:val="111111"/>
          <w:spacing w:val="32"/>
          <w:sz w:val="22"/>
        </w:rPr>
        <w:t xml:space="preserve"> </w:t>
      </w:r>
      <w:r>
        <w:rPr>
          <w:color w:val="111111"/>
          <w:sz w:val="22"/>
        </w:rPr>
        <w:t>encrypts</w:t>
      </w:r>
      <w:r>
        <w:rPr>
          <w:color w:val="111111"/>
          <w:spacing w:val="31"/>
          <w:sz w:val="22"/>
        </w:rPr>
        <w:t xml:space="preserve"> </w:t>
      </w:r>
      <w:r>
        <w:rPr>
          <w:color w:val="111111"/>
          <w:sz w:val="22"/>
        </w:rPr>
        <w:t>data</w:t>
      </w:r>
      <w:r>
        <w:rPr>
          <w:color w:val="111111"/>
          <w:spacing w:val="38"/>
          <w:sz w:val="22"/>
        </w:rPr>
        <w:t xml:space="preserve"> </w:t>
      </w:r>
      <w:r>
        <w:rPr>
          <w:color w:val="111111"/>
          <w:sz w:val="22"/>
        </w:rPr>
        <w:t>in</w:t>
      </w:r>
      <w:r>
        <w:rPr>
          <w:color w:val="111111"/>
          <w:spacing w:val="39"/>
          <w:sz w:val="22"/>
        </w:rPr>
        <w:t xml:space="preserve"> </w:t>
      </w:r>
      <w:r>
        <w:rPr>
          <w:color w:val="111111"/>
          <w:sz w:val="22"/>
        </w:rPr>
        <w:t>transit,</w:t>
      </w:r>
      <w:r>
        <w:rPr>
          <w:color w:val="111111"/>
          <w:spacing w:val="32"/>
          <w:sz w:val="22"/>
        </w:rPr>
        <w:t xml:space="preserve"> </w:t>
      </w:r>
      <w:r>
        <w:rPr>
          <w:color w:val="111111"/>
          <w:sz w:val="22"/>
        </w:rPr>
        <w:t>and</w:t>
      </w:r>
      <w:r>
        <w:rPr>
          <w:color w:val="111111"/>
          <w:spacing w:val="-58"/>
          <w:sz w:val="22"/>
        </w:rPr>
        <w:t xml:space="preserve"> </w:t>
      </w:r>
      <w:r>
        <w:rPr>
          <w:color w:val="111111"/>
          <w:sz w:val="22"/>
        </w:rPr>
        <w:t>effectively</w:t>
      </w:r>
      <w:r>
        <w:rPr>
          <w:color w:val="111111"/>
          <w:spacing w:val="-5"/>
          <w:sz w:val="22"/>
        </w:rPr>
        <w:t xml:space="preserve"> </w:t>
      </w:r>
      <w:r>
        <w:rPr>
          <w:color w:val="111111"/>
          <w:sz w:val="22"/>
        </w:rPr>
        <w:t>extends</w:t>
      </w:r>
      <w:r>
        <w:rPr>
          <w:color w:val="111111"/>
          <w:spacing w:val="-5"/>
          <w:sz w:val="22"/>
        </w:rPr>
        <w:t xml:space="preserve"> </w:t>
      </w:r>
      <w:r>
        <w:rPr>
          <w:color w:val="111111"/>
          <w:sz w:val="22"/>
        </w:rPr>
        <w:t>the network perimeter</w:t>
      </w:r>
      <w:r>
        <w:rPr>
          <w:color w:val="111111"/>
          <w:spacing w:val="-2"/>
          <w:sz w:val="22"/>
        </w:rPr>
        <w:t xml:space="preserve"> </w:t>
      </w:r>
      <w:r>
        <w:rPr>
          <w:color w:val="111111"/>
          <w:sz w:val="22"/>
        </w:rPr>
        <w:t>in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a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controlled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manner.</w:t>
      </w:r>
    </w:p>
    <w:p w14:paraId="23C2EC44">
      <w:pPr>
        <w:pStyle w:val="5"/>
        <w:numPr>
          <w:ilvl w:val="0"/>
          <w:numId w:val="7"/>
        </w:numPr>
        <w:tabs>
          <w:tab w:val="left" w:pos="820"/>
          <w:tab w:val="left" w:pos="821"/>
        </w:tabs>
        <w:spacing w:before="7" w:after="0" w:line="240" w:lineRule="auto"/>
        <w:ind w:left="821" w:right="0" w:hanging="361"/>
        <w:jc w:val="left"/>
      </w:pPr>
      <w:r>
        <w:rPr>
          <w:color w:val="111111"/>
        </w:rPr>
        <w:t>NAC:</w:t>
      </w:r>
    </w:p>
    <w:p w14:paraId="613131A2">
      <w:pPr>
        <w:pStyle w:val="12"/>
        <w:numPr>
          <w:ilvl w:val="1"/>
          <w:numId w:val="7"/>
        </w:numPr>
        <w:tabs>
          <w:tab w:val="left" w:pos="1541"/>
        </w:tabs>
        <w:spacing w:before="45" w:after="0" w:line="240" w:lineRule="auto"/>
        <w:ind w:left="1541" w:right="0" w:hanging="360"/>
        <w:jc w:val="both"/>
        <w:rPr>
          <w:sz w:val="22"/>
        </w:rPr>
      </w:pPr>
      <w:r>
        <w:rPr>
          <w:rFonts w:ascii="Arial" w:hAnsi="Arial"/>
          <w:b/>
          <w:color w:val="111111"/>
          <w:sz w:val="22"/>
        </w:rPr>
        <w:t>Risks:</w:t>
      </w:r>
      <w:r>
        <w:rPr>
          <w:rFonts w:ascii="Arial" w:hAnsi="Arial"/>
          <w:b/>
          <w:color w:val="111111"/>
          <w:spacing w:val="-2"/>
          <w:sz w:val="22"/>
        </w:rPr>
        <w:t xml:space="preserve"> </w:t>
      </w:r>
      <w:r>
        <w:rPr>
          <w:color w:val="111111"/>
          <w:sz w:val="22"/>
        </w:rPr>
        <w:t>Complex</w:t>
      </w:r>
      <w:r>
        <w:rPr>
          <w:color w:val="111111"/>
          <w:spacing w:val="-5"/>
          <w:sz w:val="22"/>
        </w:rPr>
        <w:t xml:space="preserve"> </w:t>
      </w:r>
      <w:r>
        <w:rPr>
          <w:color w:val="111111"/>
          <w:sz w:val="22"/>
        </w:rPr>
        <w:t>configuration</w:t>
      </w:r>
      <w:r>
        <w:rPr>
          <w:color w:val="111111"/>
          <w:spacing w:val="-7"/>
          <w:sz w:val="22"/>
        </w:rPr>
        <w:t xml:space="preserve"> </w:t>
      </w:r>
      <w:r>
        <w:rPr>
          <w:color w:val="111111"/>
          <w:sz w:val="22"/>
        </w:rPr>
        <w:t>and</w:t>
      </w:r>
      <w:r>
        <w:rPr>
          <w:color w:val="111111"/>
          <w:spacing w:val="-4"/>
          <w:sz w:val="22"/>
        </w:rPr>
        <w:t xml:space="preserve"> </w:t>
      </w:r>
      <w:r>
        <w:rPr>
          <w:color w:val="111111"/>
          <w:sz w:val="22"/>
        </w:rPr>
        <w:t>maintenance.</w:t>
      </w:r>
    </w:p>
    <w:p w14:paraId="5A5EBFD4">
      <w:pPr>
        <w:pStyle w:val="12"/>
        <w:numPr>
          <w:ilvl w:val="1"/>
          <w:numId w:val="7"/>
        </w:numPr>
        <w:tabs>
          <w:tab w:val="left" w:pos="1541"/>
        </w:tabs>
        <w:spacing w:before="27" w:after="0" w:line="271" w:lineRule="auto"/>
        <w:ind w:left="1541" w:right="114" w:hanging="360"/>
        <w:jc w:val="both"/>
        <w:rPr>
          <w:sz w:val="22"/>
        </w:rPr>
      </w:pPr>
      <w:r>
        <w:rPr>
          <w:rFonts w:ascii="Arial" w:hAnsi="Arial"/>
          <w:b/>
          <w:color w:val="111111"/>
          <w:spacing w:val="-1"/>
          <w:sz w:val="22"/>
        </w:rPr>
        <w:t xml:space="preserve">Advantages: </w:t>
      </w:r>
      <w:r>
        <w:rPr>
          <w:color w:val="111111"/>
          <w:sz w:val="22"/>
        </w:rPr>
        <w:t>Ensures</w:t>
      </w:r>
      <w:r>
        <w:rPr>
          <w:color w:val="111111"/>
          <w:spacing w:val="-10"/>
          <w:sz w:val="22"/>
        </w:rPr>
        <w:t xml:space="preserve"> </w:t>
      </w:r>
      <w:r>
        <w:rPr>
          <w:color w:val="111111"/>
          <w:sz w:val="22"/>
        </w:rPr>
        <w:t>that</w:t>
      </w:r>
      <w:r>
        <w:rPr>
          <w:color w:val="111111"/>
          <w:spacing w:val="-10"/>
          <w:sz w:val="22"/>
        </w:rPr>
        <w:t xml:space="preserve"> </w:t>
      </w:r>
      <w:r>
        <w:rPr>
          <w:color w:val="111111"/>
          <w:sz w:val="22"/>
        </w:rPr>
        <w:t>only</w:t>
      </w:r>
      <w:r>
        <w:rPr>
          <w:color w:val="111111"/>
          <w:spacing w:val="-10"/>
          <w:sz w:val="22"/>
        </w:rPr>
        <w:t xml:space="preserve"> </w:t>
      </w:r>
      <w:r>
        <w:rPr>
          <w:color w:val="111111"/>
          <w:sz w:val="22"/>
        </w:rPr>
        <w:t>compliant</w:t>
      </w:r>
      <w:r>
        <w:rPr>
          <w:color w:val="111111"/>
          <w:spacing w:val="-9"/>
          <w:sz w:val="22"/>
        </w:rPr>
        <w:t xml:space="preserve"> </w:t>
      </w:r>
      <w:r>
        <w:rPr>
          <w:color w:val="111111"/>
          <w:sz w:val="22"/>
        </w:rPr>
        <w:t>and</w:t>
      </w:r>
      <w:r>
        <w:rPr>
          <w:color w:val="111111"/>
          <w:spacing w:val="-13"/>
          <w:sz w:val="22"/>
        </w:rPr>
        <w:t xml:space="preserve"> </w:t>
      </w:r>
      <w:r>
        <w:rPr>
          <w:color w:val="111111"/>
          <w:sz w:val="22"/>
        </w:rPr>
        <w:t>authorized</w:t>
      </w:r>
      <w:r>
        <w:rPr>
          <w:color w:val="111111"/>
          <w:spacing w:val="-9"/>
          <w:sz w:val="22"/>
        </w:rPr>
        <w:t xml:space="preserve"> </w:t>
      </w:r>
      <w:r>
        <w:rPr>
          <w:color w:val="111111"/>
          <w:sz w:val="22"/>
        </w:rPr>
        <w:t>devices</w:t>
      </w:r>
      <w:r>
        <w:rPr>
          <w:color w:val="111111"/>
          <w:spacing w:val="-15"/>
          <w:sz w:val="22"/>
        </w:rPr>
        <w:t xml:space="preserve"> </w:t>
      </w:r>
      <w:r>
        <w:rPr>
          <w:color w:val="111111"/>
          <w:sz w:val="22"/>
        </w:rPr>
        <w:t>can</w:t>
      </w:r>
      <w:r>
        <w:rPr>
          <w:color w:val="111111"/>
          <w:spacing w:val="-8"/>
          <w:sz w:val="22"/>
        </w:rPr>
        <w:t xml:space="preserve"> </w:t>
      </w:r>
      <w:r>
        <w:rPr>
          <w:color w:val="111111"/>
          <w:sz w:val="22"/>
        </w:rPr>
        <w:t>connect</w:t>
      </w:r>
      <w:r>
        <w:rPr>
          <w:color w:val="111111"/>
          <w:spacing w:val="-59"/>
          <w:sz w:val="22"/>
        </w:rPr>
        <w:t xml:space="preserve"> </w:t>
      </w:r>
      <w:r>
        <w:rPr>
          <w:color w:val="111111"/>
          <w:sz w:val="22"/>
        </w:rPr>
        <w:t>to</w:t>
      </w:r>
      <w:r>
        <w:rPr>
          <w:color w:val="111111"/>
          <w:spacing w:val="-6"/>
          <w:sz w:val="22"/>
        </w:rPr>
        <w:t xml:space="preserve"> </w:t>
      </w:r>
      <w:r>
        <w:rPr>
          <w:color w:val="111111"/>
          <w:sz w:val="22"/>
        </w:rPr>
        <w:t>the</w:t>
      </w:r>
      <w:r>
        <w:rPr>
          <w:color w:val="111111"/>
          <w:spacing w:val="-11"/>
          <w:sz w:val="22"/>
        </w:rPr>
        <w:t xml:space="preserve"> </w:t>
      </w:r>
      <w:r>
        <w:rPr>
          <w:color w:val="111111"/>
          <w:sz w:val="22"/>
        </w:rPr>
        <w:t>network,</w:t>
      </w:r>
      <w:r>
        <w:rPr>
          <w:color w:val="111111"/>
          <w:spacing w:val="-11"/>
          <w:sz w:val="22"/>
        </w:rPr>
        <w:t xml:space="preserve"> </w:t>
      </w:r>
      <w:r>
        <w:rPr>
          <w:color w:val="111111"/>
          <w:sz w:val="22"/>
        </w:rPr>
        <w:t>significantly</w:t>
      </w:r>
      <w:r>
        <w:rPr>
          <w:color w:val="111111"/>
          <w:spacing w:val="-8"/>
          <w:sz w:val="22"/>
        </w:rPr>
        <w:t xml:space="preserve"> </w:t>
      </w:r>
      <w:r>
        <w:rPr>
          <w:color w:val="111111"/>
          <w:sz w:val="22"/>
        </w:rPr>
        <w:t>reducing</w:t>
      </w:r>
      <w:r>
        <w:rPr>
          <w:color w:val="111111"/>
          <w:spacing w:val="-6"/>
          <w:sz w:val="22"/>
        </w:rPr>
        <w:t xml:space="preserve"> </w:t>
      </w:r>
      <w:r>
        <w:rPr>
          <w:color w:val="111111"/>
          <w:sz w:val="22"/>
        </w:rPr>
        <w:t>the</w:t>
      </w:r>
      <w:r>
        <w:rPr>
          <w:color w:val="111111"/>
          <w:spacing w:val="-10"/>
          <w:sz w:val="22"/>
        </w:rPr>
        <w:t xml:space="preserve"> </w:t>
      </w:r>
      <w:r>
        <w:rPr>
          <w:color w:val="111111"/>
          <w:sz w:val="22"/>
        </w:rPr>
        <w:t>risk</w:t>
      </w:r>
      <w:r>
        <w:rPr>
          <w:color w:val="111111"/>
          <w:spacing w:val="-8"/>
          <w:sz w:val="22"/>
        </w:rPr>
        <w:t xml:space="preserve"> </w:t>
      </w:r>
      <w:r>
        <w:rPr>
          <w:color w:val="111111"/>
          <w:sz w:val="22"/>
        </w:rPr>
        <w:t>of</w:t>
      </w:r>
      <w:r>
        <w:rPr>
          <w:color w:val="111111"/>
          <w:spacing w:val="-7"/>
          <w:sz w:val="22"/>
        </w:rPr>
        <w:t xml:space="preserve"> </w:t>
      </w:r>
      <w:r>
        <w:rPr>
          <w:color w:val="111111"/>
          <w:sz w:val="22"/>
        </w:rPr>
        <w:t>infected</w:t>
      </w:r>
      <w:r>
        <w:rPr>
          <w:color w:val="111111"/>
          <w:spacing w:val="-10"/>
          <w:sz w:val="22"/>
        </w:rPr>
        <w:t xml:space="preserve"> </w:t>
      </w:r>
      <w:r>
        <w:rPr>
          <w:color w:val="111111"/>
          <w:sz w:val="22"/>
        </w:rPr>
        <w:t>devices</w:t>
      </w:r>
      <w:r>
        <w:rPr>
          <w:color w:val="111111"/>
          <w:spacing w:val="-8"/>
          <w:sz w:val="22"/>
        </w:rPr>
        <w:t xml:space="preserve"> </w:t>
      </w:r>
      <w:r>
        <w:rPr>
          <w:color w:val="111111"/>
          <w:sz w:val="22"/>
        </w:rPr>
        <w:t>compromising</w:t>
      </w:r>
      <w:r>
        <w:rPr>
          <w:color w:val="111111"/>
          <w:spacing w:val="-58"/>
          <w:sz w:val="22"/>
        </w:rPr>
        <w:t xml:space="preserve"> </w:t>
      </w:r>
      <w:r>
        <w:rPr>
          <w:color w:val="111111"/>
          <w:sz w:val="22"/>
        </w:rPr>
        <w:t>the</w:t>
      </w:r>
      <w:r>
        <w:rPr>
          <w:color w:val="111111"/>
          <w:spacing w:val="-2"/>
          <w:sz w:val="22"/>
        </w:rPr>
        <w:t xml:space="preserve"> </w:t>
      </w:r>
      <w:r>
        <w:rPr>
          <w:color w:val="111111"/>
          <w:sz w:val="22"/>
        </w:rPr>
        <w:t>network.</w:t>
      </w:r>
    </w:p>
    <w:p w14:paraId="26CC78C5">
      <w:pPr>
        <w:pStyle w:val="5"/>
        <w:numPr>
          <w:ilvl w:val="0"/>
          <w:numId w:val="7"/>
        </w:numPr>
        <w:tabs>
          <w:tab w:val="left" w:pos="820"/>
          <w:tab w:val="left" w:pos="821"/>
        </w:tabs>
        <w:spacing w:before="0" w:after="0" w:line="274" w:lineRule="exact"/>
        <w:ind w:left="821" w:right="0" w:hanging="361"/>
        <w:jc w:val="left"/>
      </w:pPr>
      <w:r>
        <w:rPr>
          <w:color w:val="111111"/>
        </w:rPr>
        <w:t>MFA:</w:t>
      </w:r>
    </w:p>
    <w:p w14:paraId="75D8F30C">
      <w:pPr>
        <w:pStyle w:val="12"/>
        <w:numPr>
          <w:ilvl w:val="1"/>
          <w:numId w:val="7"/>
        </w:numPr>
        <w:tabs>
          <w:tab w:val="left" w:pos="1541"/>
        </w:tabs>
        <w:spacing w:before="45" w:after="0" w:line="240" w:lineRule="auto"/>
        <w:ind w:left="1541" w:right="0" w:hanging="360"/>
        <w:jc w:val="left"/>
        <w:rPr>
          <w:sz w:val="22"/>
        </w:rPr>
      </w:pPr>
      <w:r>
        <w:rPr>
          <w:rFonts w:ascii="Arial" w:hAnsi="Arial"/>
          <w:b/>
          <w:color w:val="111111"/>
          <w:sz w:val="22"/>
        </w:rPr>
        <w:t xml:space="preserve">Risks: </w:t>
      </w:r>
      <w:r>
        <w:rPr>
          <w:color w:val="111111"/>
          <w:sz w:val="22"/>
        </w:rPr>
        <w:t>User</w:t>
      </w:r>
      <w:r>
        <w:rPr>
          <w:color w:val="111111"/>
          <w:spacing w:val="-4"/>
          <w:sz w:val="22"/>
        </w:rPr>
        <w:t xml:space="preserve"> </w:t>
      </w:r>
      <w:r>
        <w:rPr>
          <w:color w:val="111111"/>
          <w:sz w:val="22"/>
        </w:rPr>
        <w:t>resistance</w:t>
      </w:r>
      <w:r>
        <w:rPr>
          <w:color w:val="111111"/>
          <w:spacing w:val="-6"/>
          <w:sz w:val="22"/>
        </w:rPr>
        <w:t xml:space="preserve"> </w:t>
      </w:r>
      <w:r>
        <w:rPr>
          <w:color w:val="111111"/>
          <w:sz w:val="22"/>
        </w:rPr>
        <w:t>due</w:t>
      </w:r>
      <w:r>
        <w:rPr>
          <w:color w:val="111111"/>
          <w:spacing w:val="-5"/>
          <w:sz w:val="22"/>
        </w:rPr>
        <w:t xml:space="preserve"> </w:t>
      </w:r>
      <w:r>
        <w:rPr>
          <w:color w:val="111111"/>
          <w:sz w:val="22"/>
        </w:rPr>
        <w:t>to</w:t>
      </w:r>
      <w:r>
        <w:rPr>
          <w:color w:val="111111"/>
          <w:spacing w:val="-6"/>
          <w:sz w:val="22"/>
        </w:rPr>
        <w:t xml:space="preserve"> </w:t>
      </w:r>
      <w:r>
        <w:rPr>
          <w:color w:val="111111"/>
          <w:sz w:val="22"/>
        </w:rPr>
        <w:t>added</w:t>
      </w:r>
      <w:r>
        <w:rPr>
          <w:color w:val="111111"/>
          <w:spacing w:val="-2"/>
          <w:sz w:val="22"/>
        </w:rPr>
        <w:t xml:space="preserve"> </w:t>
      </w:r>
      <w:r>
        <w:rPr>
          <w:color w:val="111111"/>
          <w:sz w:val="22"/>
        </w:rPr>
        <w:t>complexity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in</w:t>
      </w:r>
      <w:r>
        <w:rPr>
          <w:color w:val="111111"/>
          <w:spacing w:val="-1"/>
          <w:sz w:val="22"/>
        </w:rPr>
        <w:t xml:space="preserve"> </w:t>
      </w:r>
      <w:r>
        <w:rPr>
          <w:color w:val="111111"/>
          <w:sz w:val="22"/>
        </w:rPr>
        <w:t>the</w:t>
      </w:r>
      <w:r>
        <w:rPr>
          <w:color w:val="111111"/>
          <w:spacing w:val="-2"/>
          <w:sz w:val="22"/>
        </w:rPr>
        <w:t xml:space="preserve"> </w:t>
      </w:r>
      <w:r>
        <w:rPr>
          <w:color w:val="111111"/>
          <w:sz w:val="22"/>
        </w:rPr>
        <w:t>login</w:t>
      </w:r>
      <w:r>
        <w:rPr>
          <w:color w:val="111111"/>
          <w:spacing w:val="-2"/>
          <w:sz w:val="22"/>
        </w:rPr>
        <w:t xml:space="preserve"> </w:t>
      </w:r>
      <w:r>
        <w:rPr>
          <w:color w:val="111111"/>
          <w:sz w:val="22"/>
        </w:rPr>
        <w:t>process.</w:t>
      </w:r>
    </w:p>
    <w:p w14:paraId="5B256887">
      <w:pPr>
        <w:pStyle w:val="12"/>
        <w:numPr>
          <w:ilvl w:val="1"/>
          <w:numId w:val="7"/>
        </w:numPr>
        <w:tabs>
          <w:tab w:val="left" w:pos="1541"/>
        </w:tabs>
        <w:spacing w:before="21" w:after="0" w:line="268" w:lineRule="auto"/>
        <w:ind w:left="1541" w:right="113" w:hanging="360"/>
        <w:jc w:val="left"/>
        <w:rPr>
          <w:sz w:val="22"/>
        </w:rPr>
      </w:pPr>
      <w:r>
        <w:rPr>
          <w:rFonts w:ascii="Arial" w:hAnsi="Arial"/>
          <w:b/>
          <w:color w:val="111111"/>
          <w:sz w:val="22"/>
        </w:rPr>
        <w:t>Advantages:</w:t>
      </w:r>
      <w:r>
        <w:rPr>
          <w:rFonts w:ascii="Arial" w:hAnsi="Arial"/>
          <w:b/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Greatly</w:t>
      </w:r>
      <w:r>
        <w:rPr>
          <w:color w:val="111111"/>
          <w:spacing w:val="-7"/>
          <w:sz w:val="22"/>
        </w:rPr>
        <w:t xml:space="preserve"> </w:t>
      </w:r>
      <w:r>
        <w:rPr>
          <w:color w:val="111111"/>
          <w:sz w:val="22"/>
        </w:rPr>
        <w:t>enhances</w:t>
      </w:r>
      <w:r>
        <w:rPr>
          <w:color w:val="111111"/>
          <w:spacing w:val="-7"/>
          <w:sz w:val="22"/>
        </w:rPr>
        <w:t xml:space="preserve"> </w:t>
      </w:r>
      <w:r>
        <w:rPr>
          <w:color w:val="111111"/>
          <w:sz w:val="22"/>
        </w:rPr>
        <w:t>security</w:t>
      </w:r>
      <w:r>
        <w:rPr>
          <w:color w:val="111111"/>
          <w:spacing w:val="-12"/>
          <w:sz w:val="22"/>
        </w:rPr>
        <w:t xml:space="preserve"> </w:t>
      </w:r>
      <w:r>
        <w:rPr>
          <w:color w:val="111111"/>
          <w:sz w:val="22"/>
        </w:rPr>
        <w:t>by</w:t>
      </w:r>
      <w:r>
        <w:rPr>
          <w:color w:val="111111"/>
          <w:spacing w:val="-7"/>
          <w:sz w:val="22"/>
        </w:rPr>
        <w:t xml:space="preserve"> </w:t>
      </w:r>
      <w:r>
        <w:rPr>
          <w:color w:val="111111"/>
          <w:sz w:val="22"/>
        </w:rPr>
        <w:t>mitigating</w:t>
      </w:r>
      <w:r>
        <w:rPr>
          <w:color w:val="111111"/>
          <w:spacing w:val="-5"/>
          <w:sz w:val="22"/>
        </w:rPr>
        <w:t xml:space="preserve"> </w:t>
      </w:r>
      <w:r>
        <w:rPr>
          <w:color w:val="111111"/>
          <w:sz w:val="22"/>
        </w:rPr>
        <w:t>the</w:t>
      </w:r>
      <w:r>
        <w:rPr>
          <w:color w:val="111111"/>
          <w:spacing w:val="-5"/>
          <w:sz w:val="22"/>
        </w:rPr>
        <w:t xml:space="preserve"> </w:t>
      </w:r>
      <w:r>
        <w:rPr>
          <w:color w:val="111111"/>
          <w:sz w:val="22"/>
        </w:rPr>
        <w:t>risk</w:t>
      </w:r>
      <w:r>
        <w:rPr>
          <w:color w:val="111111"/>
          <w:spacing w:val="-12"/>
          <w:sz w:val="22"/>
        </w:rPr>
        <w:t xml:space="preserve"> </w:t>
      </w:r>
      <w:r>
        <w:rPr>
          <w:color w:val="111111"/>
          <w:sz w:val="22"/>
        </w:rPr>
        <w:t>of</w:t>
      </w:r>
      <w:r>
        <w:rPr>
          <w:color w:val="111111"/>
          <w:spacing w:val="-2"/>
          <w:sz w:val="22"/>
        </w:rPr>
        <w:t xml:space="preserve"> </w:t>
      </w:r>
      <w:r>
        <w:rPr>
          <w:color w:val="111111"/>
          <w:sz w:val="22"/>
        </w:rPr>
        <w:t>compromised</w:t>
      </w:r>
      <w:r>
        <w:rPr>
          <w:color w:val="111111"/>
          <w:spacing w:val="-58"/>
          <w:sz w:val="22"/>
        </w:rPr>
        <w:t xml:space="preserve"> </w:t>
      </w:r>
      <w:r>
        <w:rPr>
          <w:color w:val="111111"/>
          <w:sz w:val="22"/>
        </w:rPr>
        <w:t>passwords leading</w:t>
      </w:r>
      <w:r>
        <w:rPr>
          <w:color w:val="111111"/>
          <w:spacing w:val="-2"/>
          <w:sz w:val="22"/>
        </w:rPr>
        <w:t xml:space="preserve"> </w:t>
      </w:r>
      <w:r>
        <w:rPr>
          <w:color w:val="111111"/>
          <w:sz w:val="22"/>
        </w:rPr>
        <w:t>to</w:t>
      </w:r>
      <w:r>
        <w:rPr>
          <w:color w:val="111111"/>
          <w:spacing w:val="-2"/>
          <w:sz w:val="22"/>
        </w:rPr>
        <w:t xml:space="preserve"> </w:t>
      </w:r>
      <w:r>
        <w:rPr>
          <w:color w:val="111111"/>
          <w:sz w:val="22"/>
        </w:rPr>
        <w:t>unauthorized</w:t>
      </w:r>
      <w:r>
        <w:rPr>
          <w:color w:val="111111"/>
          <w:spacing w:val="-2"/>
          <w:sz w:val="22"/>
        </w:rPr>
        <w:t xml:space="preserve"> </w:t>
      </w:r>
      <w:r>
        <w:rPr>
          <w:color w:val="111111"/>
          <w:sz w:val="22"/>
        </w:rPr>
        <w:t>access.</w:t>
      </w:r>
    </w:p>
    <w:p w14:paraId="683F18E5">
      <w:pPr>
        <w:pStyle w:val="5"/>
        <w:numPr>
          <w:ilvl w:val="0"/>
          <w:numId w:val="7"/>
        </w:numPr>
        <w:tabs>
          <w:tab w:val="left" w:pos="820"/>
          <w:tab w:val="left" w:pos="821"/>
        </w:tabs>
        <w:spacing w:before="2" w:after="0" w:line="240" w:lineRule="auto"/>
        <w:ind w:left="821" w:right="0" w:hanging="361"/>
        <w:jc w:val="left"/>
      </w:pPr>
      <w:r>
        <w:rPr>
          <w:color w:val="111111"/>
        </w:rPr>
        <w:t>CASB:</w:t>
      </w:r>
    </w:p>
    <w:p w14:paraId="3FE4E5DE">
      <w:pPr>
        <w:pStyle w:val="12"/>
        <w:numPr>
          <w:ilvl w:val="1"/>
          <w:numId w:val="7"/>
        </w:numPr>
        <w:tabs>
          <w:tab w:val="left" w:pos="1541"/>
        </w:tabs>
        <w:spacing w:before="45" w:after="0" w:line="264" w:lineRule="auto"/>
        <w:ind w:left="1541" w:right="120" w:hanging="360"/>
        <w:jc w:val="left"/>
        <w:rPr>
          <w:sz w:val="22"/>
        </w:rPr>
      </w:pPr>
      <w:r>
        <w:rPr>
          <w:rFonts w:ascii="Arial" w:hAnsi="Arial"/>
          <w:b/>
          <w:color w:val="111111"/>
          <w:sz w:val="22"/>
        </w:rPr>
        <w:t>Risks:</w:t>
      </w:r>
      <w:r>
        <w:rPr>
          <w:rFonts w:ascii="Arial" w:hAnsi="Arial"/>
          <w:b/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Can</w:t>
      </w:r>
      <w:r>
        <w:rPr>
          <w:color w:val="111111"/>
          <w:spacing w:val="3"/>
          <w:sz w:val="22"/>
        </w:rPr>
        <w:t xml:space="preserve"> </w:t>
      </w:r>
      <w:r>
        <w:rPr>
          <w:color w:val="111111"/>
          <w:sz w:val="22"/>
        </w:rPr>
        <w:t>be</w:t>
      </w:r>
      <w:r>
        <w:rPr>
          <w:color w:val="111111"/>
          <w:spacing w:val="3"/>
          <w:sz w:val="22"/>
        </w:rPr>
        <w:t xml:space="preserve"> </w:t>
      </w:r>
      <w:r>
        <w:rPr>
          <w:color w:val="111111"/>
          <w:sz w:val="22"/>
        </w:rPr>
        <w:t>resource-intensive</w:t>
      </w:r>
      <w:r>
        <w:rPr>
          <w:color w:val="111111"/>
          <w:spacing w:val="3"/>
          <w:sz w:val="22"/>
        </w:rPr>
        <w:t xml:space="preserve"> </w:t>
      </w:r>
      <w:r>
        <w:rPr>
          <w:color w:val="111111"/>
          <w:sz w:val="22"/>
        </w:rPr>
        <w:t>in</w:t>
      </w:r>
      <w:r>
        <w:rPr>
          <w:color w:val="111111"/>
          <w:spacing w:val="3"/>
          <w:sz w:val="22"/>
        </w:rPr>
        <w:t xml:space="preserve"> </w:t>
      </w:r>
      <w:r>
        <w:rPr>
          <w:color w:val="111111"/>
          <w:sz w:val="22"/>
        </w:rPr>
        <w:t>terms</w:t>
      </w:r>
      <w:r>
        <w:rPr>
          <w:color w:val="111111"/>
          <w:spacing w:val="2"/>
          <w:sz w:val="22"/>
        </w:rPr>
        <w:t xml:space="preserve"> </w:t>
      </w:r>
      <w:r>
        <w:rPr>
          <w:color w:val="111111"/>
          <w:sz w:val="22"/>
        </w:rPr>
        <w:t>of</w:t>
      </w:r>
      <w:r>
        <w:rPr>
          <w:color w:val="111111"/>
          <w:spacing w:val="7"/>
          <w:sz w:val="22"/>
        </w:rPr>
        <w:t xml:space="preserve"> </w:t>
      </w:r>
      <w:r>
        <w:rPr>
          <w:color w:val="111111"/>
          <w:sz w:val="22"/>
        </w:rPr>
        <w:t>monitoring</w:t>
      </w:r>
      <w:r>
        <w:rPr>
          <w:color w:val="111111"/>
          <w:spacing w:val="3"/>
          <w:sz w:val="22"/>
        </w:rPr>
        <w:t xml:space="preserve"> </w:t>
      </w:r>
      <w:r>
        <w:rPr>
          <w:color w:val="111111"/>
          <w:sz w:val="22"/>
        </w:rPr>
        <w:t>and</w:t>
      </w:r>
      <w:r>
        <w:rPr>
          <w:color w:val="111111"/>
          <w:spacing w:val="8"/>
          <w:sz w:val="22"/>
        </w:rPr>
        <w:t xml:space="preserve"> </w:t>
      </w:r>
      <w:r>
        <w:rPr>
          <w:color w:val="111111"/>
          <w:sz w:val="22"/>
        </w:rPr>
        <w:t>managing</w:t>
      </w:r>
      <w:r>
        <w:rPr>
          <w:color w:val="111111"/>
          <w:spacing w:val="8"/>
          <w:sz w:val="22"/>
        </w:rPr>
        <w:t xml:space="preserve"> </w:t>
      </w:r>
      <w:r>
        <w:rPr>
          <w:color w:val="111111"/>
          <w:sz w:val="22"/>
        </w:rPr>
        <w:t>cloud</w:t>
      </w:r>
      <w:r>
        <w:rPr>
          <w:color w:val="111111"/>
          <w:spacing w:val="-59"/>
          <w:sz w:val="22"/>
        </w:rPr>
        <w:t xml:space="preserve"> </w:t>
      </w:r>
      <w:r>
        <w:rPr>
          <w:color w:val="111111"/>
          <w:sz w:val="22"/>
        </w:rPr>
        <w:t>access.</w:t>
      </w:r>
    </w:p>
    <w:p w14:paraId="197BECA1">
      <w:pPr>
        <w:pStyle w:val="12"/>
        <w:numPr>
          <w:ilvl w:val="1"/>
          <w:numId w:val="7"/>
        </w:numPr>
        <w:tabs>
          <w:tab w:val="left" w:pos="1541"/>
        </w:tabs>
        <w:spacing w:before="11" w:after="0" w:line="268" w:lineRule="auto"/>
        <w:ind w:left="1541" w:right="118" w:hanging="360"/>
        <w:jc w:val="left"/>
        <w:rPr>
          <w:sz w:val="22"/>
        </w:rPr>
      </w:pPr>
      <w:r>
        <w:rPr>
          <w:rFonts w:ascii="Arial" w:hAnsi="Arial"/>
          <w:b/>
          <w:color w:val="111111"/>
          <w:sz w:val="22"/>
        </w:rPr>
        <w:t xml:space="preserve">Advantages: </w:t>
      </w:r>
      <w:r>
        <w:rPr>
          <w:color w:val="111111"/>
          <w:sz w:val="22"/>
        </w:rPr>
        <w:t>Provides visibility and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control over data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in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the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cloud, ensuring</w:t>
      </w:r>
      <w:r>
        <w:rPr>
          <w:color w:val="111111"/>
          <w:spacing w:val="-59"/>
          <w:sz w:val="22"/>
        </w:rPr>
        <w:t xml:space="preserve"> </w:t>
      </w:r>
      <w:r>
        <w:rPr>
          <w:color w:val="111111"/>
          <w:sz w:val="22"/>
        </w:rPr>
        <w:t>compliance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and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data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security across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remote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access scenarios.</w:t>
      </w:r>
    </w:p>
    <w:p w14:paraId="2EAFA148">
      <w:pPr>
        <w:pStyle w:val="9"/>
        <w:spacing w:before="4"/>
        <w:rPr>
          <w:sz w:val="24"/>
        </w:rPr>
      </w:pPr>
    </w:p>
    <w:p w14:paraId="664741D5">
      <w:pPr>
        <w:pStyle w:val="3"/>
        <w:spacing w:before="1"/>
      </w:pPr>
      <w:bookmarkStart w:id="13" w:name="Conclusion:"/>
      <w:bookmarkEnd w:id="13"/>
      <w:r>
        <w:rPr>
          <w:color w:val="111111"/>
        </w:rPr>
        <w:t>Conclusion:</w:t>
      </w:r>
    </w:p>
    <w:p w14:paraId="5D6DA59D">
      <w:pPr>
        <w:spacing w:before="185" w:line="276" w:lineRule="auto"/>
        <w:ind w:left="100" w:right="117" w:firstLine="0"/>
        <w:jc w:val="both"/>
        <w:rPr>
          <w:sz w:val="24"/>
        </w:rPr>
      </w:pPr>
      <w:r>
        <w:rPr>
          <w:color w:val="111111"/>
          <w:sz w:val="24"/>
        </w:rPr>
        <w:t>Implementing</w:t>
      </w:r>
      <w:r>
        <w:rPr>
          <w:color w:val="111111"/>
          <w:spacing w:val="-8"/>
          <w:sz w:val="24"/>
        </w:rPr>
        <w:t xml:space="preserve"> </w:t>
      </w:r>
      <w:r>
        <w:rPr>
          <w:color w:val="111111"/>
          <w:sz w:val="24"/>
        </w:rPr>
        <w:t>these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technologies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will create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a</w:t>
      </w:r>
      <w:r>
        <w:rPr>
          <w:color w:val="111111"/>
          <w:spacing w:val="-11"/>
          <w:sz w:val="24"/>
        </w:rPr>
        <w:t xml:space="preserve"> </w:t>
      </w:r>
      <w:r>
        <w:rPr>
          <w:color w:val="111111"/>
          <w:sz w:val="24"/>
        </w:rPr>
        <w:t>robust</w:t>
      </w:r>
      <w:r>
        <w:rPr>
          <w:color w:val="111111"/>
          <w:spacing w:val="-9"/>
          <w:sz w:val="24"/>
        </w:rPr>
        <w:t xml:space="preserve"> </w:t>
      </w:r>
      <w:r>
        <w:rPr>
          <w:color w:val="111111"/>
          <w:sz w:val="24"/>
        </w:rPr>
        <w:t>hybrid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working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environment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that</w:t>
      </w:r>
      <w:r>
        <w:rPr>
          <w:color w:val="111111"/>
          <w:spacing w:val="-64"/>
          <w:sz w:val="24"/>
        </w:rPr>
        <w:t xml:space="preserve"> </w:t>
      </w:r>
      <w:r>
        <w:rPr>
          <w:color w:val="111111"/>
          <w:sz w:val="24"/>
        </w:rPr>
        <w:t>supports the dynamic needs of faculty and students. It ensures secure and controlled</w:t>
      </w:r>
      <w:r>
        <w:rPr>
          <w:color w:val="111111"/>
          <w:spacing w:val="-64"/>
          <w:sz w:val="24"/>
        </w:rPr>
        <w:t xml:space="preserve"> </w:t>
      </w:r>
      <w:r>
        <w:rPr>
          <w:color w:val="111111"/>
          <w:sz w:val="24"/>
        </w:rPr>
        <w:t>access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to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network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resources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from both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on-campus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remote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locations,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while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maintaining compliance with security policies and protecting against potential cyber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threats. This design not only meets the current needs but is scalable for future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expansion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integration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with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emerging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technologies.</w:t>
      </w:r>
    </w:p>
    <w:p w14:paraId="4D582F60">
      <w:pPr>
        <w:spacing w:after="0" w:line="276" w:lineRule="auto"/>
        <w:jc w:val="both"/>
        <w:rPr>
          <w:sz w:val="24"/>
        </w:rPr>
        <w:sectPr>
          <w:pgSz w:w="11910" w:h="16840"/>
          <w:pgMar w:top="1340" w:right="1320" w:bottom="280" w:left="1340" w:header="720" w:footer="720" w:gutter="0"/>
          <w:cols w:space="720" w:num="1"/>
        </w:sectPr>
      </w:pPr>
    </w:p>
    <w:p w14:paraId="2EC223FA">
      <w:pPr>
        <w:pStyle w:val="6"/>
        <w:spacing w:before="77"/>
      </w:pPr>
      <w:r>
        <w:t>PART</w:t>
      </w:r>
      <w:r>
        <w:rPr>
          <w:spacing w:val="1"/>
        </w:rPr>
        <w:t xml:space="preserve"> </w:t>
      </w:r>
      <w:r>
        <w:t>3:</w:t>
      </w:r>
    </w:p>
    <w:p w14:paraId="0C3EA108">
      <w:pPr>
        <w:pStyle w:val="9"/>
        <w:spacing w:before="131" w:line="360" w:lineRule="auto"/>
        <w:ind w:left="100" w:right="124"/>
        <w:jc w:val="both"/>
      </w:pPr>
      <w:r>
        <w:t>The college has discovered that students are misusing campus resources and accessing</w:t>
      </w:r>
      <w:r>
        <w:rPr>
          <w:spacing w:val="1"/>
        </w:rPr>
        <w:t xml:space="preserve"> </w:t>
      </w:r>
      <w:r>
        <w:t>irrelevant sites. They want a solution which will restrict access to only allowed categories of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content.</w:t>
      </w:r>
    </w:p>
    <w:p w14:paraId="27118E30">
      <w:pPr>
        <w:pStyle w:val="9"/>
        <w:spacing w:before="6"/>
        <w:rPr>
          <w:sz w:val="32"/>
        </w:rPr>
      </w:pPr>
    </w:p>
    <w:p w14:paraId="18A04708">
      <w:pPr>
        <w:pStyle w:val="6"/>
      </w:pPr>
      <w:r>
        <w:t>Tasks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Deliverables:</w:t>
      </w:r>
    </w:p>
    <w:p w14:paraId="201ECA0C">
      <w:pPr>
        <w:pStyle w:val="12"/>
        <w:numPr>
          <w:ilvl w:val="0"/>
          <w:numId w:val="8"/>
        </w:numPr>
        <w:tabs>
          <w:tab w:val="left" w:pos="461"/>
        </w:tabs>
        <w:spacing w:before="131" w:after="0" w:line="360" w:lineRule="auto"/>
        <w:ind w:left="460" w:right="122" w:hanging="360"/>
        <w:jc w:val="left"/>
        <w:rPr>
          <w:sz w:val="22"/>
        </w:rPr>
      </w:pPr>
      <w:r>
        <w:rPr>
          <w:sz w:val="22"/>
        </w:rPr>
        <w:t>Explore</w:t>
      </w:r>
      <w:r>
        <w:rPr>
          <w:spacing w:val="4"/>
          <w:sz w:val="22"/>
        </w:rPr>
        <w:t xml:space="preserve"> </w:t>
      </w:r>
      <w:r>
        <w:rPr>
          <w:sz w:val="22"/>
        </w:rPr>
        <w:t>how</w:t>
      </w:r>
      <w:r>
        <w:rPr>
          <w:spacing w:val="2"/>
          <w:sz w:val="22"/>
        </w:rPr>
        <w:t xml:space="preserve"> </w:t>
      </w:r>
      <w:r>
        <w:rPr>
          <w:sz w:val="22"/>
        </w:rPr>
        <w:t>this</w:t>
      </w:r>
      <w:r>
        <w:rPr>
          <w:spacing w:val="-2"/>
          <w:sz w:val="22"/>
        </w:rPr>
        <w:t xml:space="preserve"> </w:t>
      </w:r>
      <w:r>
        <w:rPr>
          <w:sz w:val="22"/>
        </w:rPr>
        <w:t>can</w:t>
      </w:r>
      <w:r>
        <w:rPr>
          <w:spacing w:val="5"/>
          <w:sz w:val="22"/>
        </w:rPr>
        <w:t xml:space="preserve"> </w:t>
      </w:r>
      <w:r>
        <w:rPr>
          <w:sz w:val="22"/>
        </w:rPr>
        <w:t>be</w:t>
      </w:r>
      <w:r>
        <w:rPr>
          <w:spacing w:val="4"/>
          <w:sz w:val="22"/>
        </w:rPr>
        <w:t xml:space="preserve"> </w:t>
      </w:r>
      <w:r>
        <w:rPr>
          <w:sz w:val="22"/>
        </w:rPr>
        <w:t>achieved and</w:t>
      </w:r>
      <w:r>
        <w:rPr>
          <w:spacing w:val="5"/>
          <w:sz w:val="22"/>
        </w:rPr>
        <w:t xml:space="preserve"> </w:t>
      </w:r>
      <w:r>
        <w:rPr>
          <w:sz w:val="22"/>
        </w:rPr>
        <w:t>what</w:t>
      </w:r>
      <w:r>
        <w:rPr>
          <w:spacing w:val="3"/>
          <w:sz w:val="22"/>
        </w:rPr>
        <w:t xml:space="preserve"> </w:t>
      </w:r>
      <w:r>
        <w:rPr>
          <w:sz w:val="22"/>
        </w:rPr>
        <w:t>kind of</w:t>
      </w:r>
      <w:r>
        <w:rPr>
          <w:spacing w:val="8"/>
          <w:sz w:val="22"/>
        </w:rPr>
        <w:t xml:space="preserve"> </w:t>
      </w:r>
      <w:r>
        <w:rPr>
          <w:sz w:val="22"/>
        </w:rPr>
        <w:t>network</w:t>
      </w:r>
      <w:r>
        <w:rPr>
          <w:spacing w:val="3"/>
          <w:sz w:val="22"/>
        </w:rPr>
        <w:t xml:space="preserve"> </w:t>
      </w:r>
      <w:r>
        <w:rPr>
          <w:sz w:val="22"/>
        </w:rPr>
        <w:t>security</w:t>
      </w:r>
      <w:r>
        <w:rPr>
          <w:spacing w:val="3"/>
          <w:sz w:val="22"/>
        </w:rPr>
        <w:t xml:space="preserve"> </w:t>
      </w:r>
      <w:r>
        <w:rPr>
          <w:sz w:val="22"/>
        </w:rPr>
        <w:t>product</w:t>
      </w:r>
      <w:r>
        <w:rPr>
          <w:spacing w:val="3"/>
          <w:sz w:val="22"/>
        </w:rPr>
        <w:t xml:space="preserve"> </w:t>
      </w:r>
      <w:r>
        <w:rPr>
          <w:sz w:val="22"/>
        </w:rPr>
        <w:t>can provide</w:t>
      </w:r>
      <w:r>
        <w:rPr>
          <w:spacing w:val="-58"/>
          <w:sz w:val="22"/>
        </w:rPr>
        <w:t xml:space="preserve"> </w:t>
      </w:r>
      <w:r>
        <w:rPr>
          <w:sz w:val="22"/>
        </w:rPr>
        <w:t>this capability.</w:t>
      </w:r>
    </w:p>
    <w:p w14:paraId="2319FBF4">
      <w:pPr>
        <w:pStyle w:val="12"/>
        <w:numPr>
          <w:ilvl w:val="0"/>
          <w:numId w:val="8"/>
        </w:numPr>
        <w:tabs>
          <w:tab w:val="left" w:pos="461"/>
        </w:tabs>
        <w:spacing w:before="0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campus</w:t>
      </w:r>
      <w:r>
        <w:rPr>
          <w:spacing w:val="-1"/>
          <w:sz w:val="22"/>
        </w:rPr>
        <w:t xml:space="preserve"> </w:t>
      </w:r>
      <w:r>
        <w:rPr>
          <w:sz w:val="22"/>
        </w:rPr>
        <w:t>network</w:t>
      </w:r>
      <w:r>
        <w:rPr>
          <w:spacing w:val="-2"/>
          <w:sz w:val="22"/>
        </w:rPr>
        <w:t xml:space="preserve"> </w:t>
      </w:r>
      <w:r>
        <w:rPr>
          <w:sz w:val="22"/>
        </w:rPr>
        <w:t>topology</w:t>
      </w:r>
      <w:r>
        <w:rPr>
          <w:spacing w:val="-6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new</w:t>
      </w:r>
      <w:r>
        <w:rPr>
          <w:spacing w:val="-7"/>
          <w:sz w:val="22"/>
        </w:rPr>
        <w:t xml:space="preserve"> </w:t>
      </w:r>
      <w:r>
        <w:rPr>
          <w:sz w:val="22"/>
        </w:rPr>
        <w:t>component(s)</w:t>
      </w:r>
    </w:p>
    <w:p w14:paraId="66928358">
      <w:pPr>
        <w:pStyle w:val="12"/>
        <w:numPr>
          <w:ilvl w:val="0"/>
          <w:numId w:val="8"/>
        </w:numPr>
        <w:tabs>
          <w:tab w:val="left" w:pos="461"/>
        </w:tabs>
        <w:spacing w:before="131" w:after="0" w:line="360" w:lineRule="auto"/>
        <w:ind w:left="460" w:right="124" w:hanging="360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56"/>
          <w:sz w:val="22"/>
        </w:rPr>
        <w:t xml:space="preserve"> </w:t>
      </w:r>
      <w:r>
        <w:rPr>
          <w:sz w:val="22"/>
        </w:rPr>
        <w:t>the</w:t>
      </w:r>
      <w:r>
        <w:rPr>
          <w:spacing w:val="52"/>
          <w:sz w:val="22"/>
        </w:rPr>
        <w:t xml:space="preserve"> </w:t>
      </w:r>
      <w:r>
        <w:rPr>
          <w:sz w:val="22"/>
        </w:rPr>
        <w:t>reasoning</w:t>
      </w:r>
      <w:r>
        <w:rPr>
          <w:spacing w:val="52"/>
          <w:sz w:val="22"/>
        </w:rPr>
        <w:t xml:space="preserve"> </w:t>
      </w:r>
      <w:r>
        <w:rPr>
          <w:sz w:val="22"/>
        </w:rPr>
        <w:t>behind</w:t>
      </w:r>
      <w:r>
        <w:rPr>
          <w:spacing w:val="57"/>
          <w:sz w:val="22"/>
        </w:rPr>
        <w:t xml:space="preserve"> </w:t>
      </w:r>
      <w:r>
        <w:rPr>
          <w:sz w:val="22"/>
        </w:rPr>
        <w:t>your</w:t>
      </w:r>
      <w:r>
        <w:rPr>
          <w:spacing w:val="53"/>
          <w:sz w:val="22"/>
        </w:rPr>
        <w:t xml:space="preserve"> </w:t>
      </w:r>
      <w:r>
        <w:rPr>
          <w:sz w:val="22"/>
        </w:rPr>
        <w:t>choice,</w:t>
      </w:r>
      <w:r>
        <w:rPr>
          <w:spacing w:val="51"/>
          <w:sz w:val="22"/>
        </w:rPr>
        <w:t xml:space="preserve"> </w:t>
      </w:r>
      <w:r>
        <w:rPr>
          <w:sz w:val="22"/>
        </w:rPr>
        <w:t>detailing</w:t>
      </w:r>
      <w:r>
        <w:rPr>
          <w:spacing w:val="52"/>
          <w:sz w:val="22"/>
        </w:rPr>
        <w:t xml:space="preserve"> </w:t>
      </w:r>
      <w:r>
        <w:rPr>
          <w:sz w:val="22"/>
        </w:rPr>
        <w:t>the</w:t>
      </w:r>
      <w:r>
        <w:rPr>
          <w:spacing w:val="56"/>
          <w:sz w:val="22"/>
        </w:rPr>
        <w:t xml:space="preserve"> </w:t>
      </w:r>
      <w:r>
        <w:rPr>
          <w:sz w:val="22"/>
        </w:rPr>
        <w:t>risks</w:t>
      </w:r>
      <w:r>
        <w:rPr>
          <w:spacing w:val="50"/>
          <w:sz w:val="22"/>
        </w:rPr>
        <w:t xml:space="preserve"> </w:t>
      </w:r>
      <w:r>
        <w:rPr>
          <w:sz w:val="22"/>
        </w:rPr>
        <w:t>&amp;</w:t>
      </w:r>
      <w:r>
        <w:rPr>
          <w:spacing w:val="52"/>
          <w:sz w:val="22"/>
        </w:rPr>
        <w:t xml:space="preserve"> </w:t>
      </w:r>
      <w:r>
        <w:rPr>
          <w:sz w:val="22"/>
        </w:rPr>
        <w:t>advantages</w:t>
      </w:r>
      <w:r>
        <w:rPr>
          <w:spacing w:val="50"/>
          <w:sz w:val="22"/>
        </w:rPr>
        <w:t xml:space="preserve"> </w:t>
      </w:r>
      <w:r>
        <w:rPr>
          <w:sz w:val="22"/>
        </w:rPr>
        <w:t>of</w:t>
      </w:r>
      <w:r>
        <w:rPr>
          <w:spacing w:val="56"/>
          <w:sz w:val="22"/>
        </w:rPr>
        <w:t xml:space="preserve"> </w:t>
      </w:r>
      <w:r>
        <w:rPr>
          <w:sz w:val="22"/>
        </w:rPr>
        <w:t>your</w:t>
      </w:r>
      <w:r>
        <w:rPr>
          <w:spacing w:val="-58"/>
          <w:sz w:val="22"/>
        </w:rPr>
        <w:t xml:space="preserve"> </w:t>
      </w:r>
      <w:r>
        <w:rPr>
          <w:sz w:val="22"/>
        </w:rPr>
        <w:t>proposed</w:t>
      </w:r>
      <w:r>
        <w:rPr>
          <w:spacing w:val="1"/>
          <w:sz w:val="22"/>
        </w:rPr>
        <w:t xml:space="preserve"> </w:t>
      </w:r>
      <w:r>
        <w:rPr>
          <w:sz w:val="22"/>
        </w:rPr>
        <w:t>solution</w:t>
      </w:r>
    </w:p>
    <w:p w14:paraId="6216A188">
      <w:pPr>
        <w:pStyle w:val="12"/>
        <w:numPr>
          <w:ilvl w:val="0"/>
          <w:numId w:val="8"/>
        </w:numPr>
        <w:tabs>
          <w:tab w:val="left" w:pos="461"/>
        </w:tabs>
        <w:spacing w:before="0" w:after="0" w:line="252" w:lineRule="exact"/>
        <w:ind w:left="460" w:right="0" w:hanging="361"/>
        <w:jc w:val="left"/>
        <w:rPr>
          <w:rFonts w:ascii="Arial"/>
          <w:sz w:val="22"/>
        </w:rPr>
      </w:pPr>
      <w:r>
        <w:rPr>
          <w:sz w:val="22"/>
        </w:rPr>
        <w:t>Write</w:t>
      </w:r>
      <w:r>
        <w:rPr>
          <w:spacing w:val="-5"/>
          <w:sz w:val="22"/>
        </w:rPr>
        <w:t xml:space="preserve"> </w:t>
      </w:r>
      <w:r>
        <w:rPr>
          <w:sz w:val="22"/>
        </w:rPr>
        <w:t>the policies</w:t>
      </w:r>
      <w:r>
        <w:rPr>
          <w:spacing w:val="-1"/>
          <w:sz w:val="22"/>
        </w:rPr>
        <w:t xml:space="preserve"> </w:t>
      </w:r>
      <w:r>
        <w:rPr>
          <w:sz w:val="22"/>
        </w:rPr>
        <w:t>you</w:t>
      </w:r>
      <w:r>
        <w:rPr>
          <w:spacing w:val="-4"/>
          <w:sz w:val="22"/>
        </w:rPr>
        <w:t xml:space="preserve"> </w:t>
      </w:r>
      <w:r>
        <w:rPr>
          <w:sz w:val="22"/>
        </w:rPr>
        <w:t>would</w:t>
      </w:r>
      <w:r>
        <w:rPr>
          <w:spacing w:val="-5"/>
          <w:sz w:val="22"/>
        </w:rPr>
        <w:t xml:space="preserve"> </w:t>
      </w:r>
      <w:r>
        <w:rPr>
          <w:sz w:val="22"/>
        </w:rPr>
        <w:t>apply</w:t>
      </w:r>
      <w:r>
        <w:rPr>
          <w:spacing w:val="-1"/>
          <w:sz w:val="22"/>
        </w:rPr>
        <w:t xml:space="preserve"> </w:t>
      </w:r>
      <w:r>
        <w:rPr>
          <w:sz w:val="22"/>
        </w:rPr>
        <w:t>(can</w:t>
      </w:r>
      <w:r>
        <w:rPr>
          <w:spacing w:val="-4"/>
          <w:sz w:val="22"/>
        </w:rPr>
        <w:t xml:space="preserve"> </w:t>
      </w:r>
      <w:r>
        <w:rPr>
          <w:sz w:val="22"/>
        </w:rPr>
        <w:t>use</w:t>
      </w:r>
      <w:r>
        <w:rPr>
          <w:spacing w:val="-4"/>
          <w:sz w:val="22"/>
        </w:rPr>
        <w:t xml:space="preserve"> </w:t>
      </w:r>
      <w:r>
        <w:rPr>
          <w:sz w:val="22"/>
        </w:rPr>
        <w:t>simple</w:t>
      </w:r>
      <w:r>
        <w:rPr>
          <w:spacing w:val="-1"/>
          <w:sz w:val="22"/>
        </w:rPr>
        <w:t xml:space="preserve"> </w:t>
      </w:r>
      <w:r>
        <w:rPr>
          <w:sz w:val="22"/>
        </w:rPr>
        <w:t>English</w:t>
      </w:r>
      <w:r>
        <w:rPr>
          <w:spacing w:val="-4"/>
          <w:sz w:val="22"/>
        </w:rPr>
        <w:t xml:space="preserve"> </w:t>
      </w:r>
      <w:r>
        <w:rPr>
          <w:sz w:val="22"/>
        </w:rPr>
        <w:t>language</w:t>
      </w:r>
      <w:r>
        <w:rPr>
          <w:spacing w:val="-4"/>
          <w:sz w:val="22"/>
        </w:rPr>
        <w:t xml:space="preserve"> </w:t>
      </w:r>
      <w:r>
        <w:rPr>
          <w:sz w:val="22"/>
        </w:rPr>
        <w:t>commands)</w:t>
      </w:r>
    </w:p>
    <w:p w14:paraId="2D8DAAA2">
      <w:pPr>
        <w:pStyle w:val="9"/>
        <w:rPr>
          <w:sz w:val="24"/>
        </w:rPr>
      </w:pPr>
    </w:p>
    <w:p w14:paraId="77BD3E4A">
      <w:pPr>
        <w:pStyle w:val="9"/>
        <w:spacing w:before="7"/>
        <w:rPr>
          <w:sz w:val="19"/>
        </w:rPr>
      </w:pPr>
    </w:p>
    <w:p w14:paraId="76900FD2"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Solution:</w:t>
      </w:r>
    </w:p>
    <w:p w14:paraId="4553C7E2">
      <w:pPr>
        <w:pStyle w:val="9"/>
        <w:rPr>
          <w:rFonts w:ascii="Arial"/>
          <w:b/>
          <w:sz w:val="24"/>
        </w:rPr>
      </w:pPr>
    </w:p>
    <w:p w14:paraId="04D667E3">
      <w:pPr>
        <w:pStyle w:val="9"/>
        <w:spacing w:before="6"/>
        <w:rPr>
          <w:rFonts w:ascii="Arial"/>
          <w:b/>
          <w:sz w:val="35"/>
        </w:rPr>
      </w:pPr>
    </w:p>
    <w:p w14:paraId="1EEE6F8C">
      <w:pPr>
        <w:pStyle w:val="3"/>
        <w:ind w:left="1527" w:right="1550"/>
        <w:jc w:val="center"/>
      </w:pPr>
      <w:bookmarkStart w:id="14" w:name="Network Security Solutions for Campus Ne"/>
      <w:bookmarkEnd w:id="14"/>
      <w:r>
        <w:rPr>
          <w:color w:val="111111"/>
        </w:rPr>
        <w:t>Network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Security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Solutions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Campus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Networks</w:t>
      </w:r>
    </w:p>
    <w:p w14:paraId="0D9FA5DE">
      <w:pPr>
        <w:pStyle w:val="5"/>
        <w:numPr>
          <w:ilvl w:val="0"/>
          <w:numId w:val="9"/>
        </w:numPr>
        <w:tabs>
          <w:tab w:val="left" w:pos="369"/>
        </w:tabs>
        <w:spacing w:before="180" w:after="0" w:line="240" w:lineRule="auto"/>
        <w:ind w:left="368" w:right="0" w:hanging="269"/>
        <w:jc w:val="left"/>
      </w:pPr>
      <w:bookmarkStart w:id="15" w:name="1. Web Content Filtering Solutions"/>
      <w:bookmarkEnd w:id="15"/>
      <w:bookmarkStart w:id="16" w:name="1. Web Content Filtering Solutions"/>
      <w:bookmarkEnd w:id="16"/>
      <w:r>
        <w:rPr>
          <w:color w:val="111111"/>
        </w:rPr>
        <w:t>Web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Content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Filtering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Solutions</w:t>
      </w:r>
    </w:p>
    <w:p w14:paraId="654C5134">
      <w:pPr>
        <w:pStyle w:val="9"/>
        <w:spacing w:before="5"/>
        <w:rPr>
          <w:rFonts w:ascii="Arial"/>
          <w:b/>
          <w:sz w:val="24"/>
        </w:rPr>
      </w:pPr>
    </w:p>
    <w:p w14:paraId="65F31BBC">
      <w:pPr>
        <w:pStyle w:val="6"/>
        <w:numPr>
          <w:ilvl w:val="1"/>
          <w:numId w:val="9"/>
        </w:numPr>
        <w:tabs>
          <w:tab w:val="left" w:pos="820"/>
          <w:tab w:val="left" w:pos="821"/>
        </w:tabs>
        <w:spacing w:before="0" w:after="0" w:line="240" w:lineRule="auto"/>
        <w:ind w:left="821" w:right="0" w:hanging="361"/>
        <w:jc w:val="left"/>
      </w:pPr>
      <w:r>
        <w:rPr>
          <w:color w:val="111111"/>
        </w:rPr>
        <w:t>Product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Example: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Cisco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Umbrella</w:t>
      </w:r>
    </w:p>
    <w:p w14:paraId="05E1E818">
      <w:pPr>
        <w:pStyle w:val="12"/>
        <w:numPr>
          <w:ilvl w:val="1"/>
          <w:numId w:val="9"/>
        </w:numPr>
        <w:tabs>
          <w:tab w:val="left" w:pos="821"/>
        </w:tabs>
        <w:spacing w:before="40" w:after="0" w:line="278" w:lineRule="auto"/>
        <w:ind w:left="821" w:right="112" w:hanging="361"/>
        <w:jc w:val="both"/>
        <w:rPr>
          <w:sz w:val="22"/>
        </w:rPr>
      </w:pPr>
      <w:r>
        <w:rPr>
          <w:rFonts w:ascii="Arial" w:hAnsi="Arial"/>
          <w:b/>
          <w:color w:val="111111"/>
          <w:sz w:val="22"/>
        </w:rPr>
        <w:t>Use</w:t>
      </w:r>
      <w:r>
        <w:rPr>
          <w:color w:val="111111"/>
          <w:sz w:val="22"/>
        </w:rPr>
        <w:t>: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Provides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DNS-based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security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by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blocking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access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to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websites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based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on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categories, security risks, or specific URLs, ensuring that only approved content is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accessible.</w:t>
      </w:r>
    </w:p>
    <w:p w14:paraId="3DA27AFB">
      <w:pPr>
        <w:pStyle w:val="9"/>
        <w:spacing w:before="3"/>
        <w:rPr>
          <w:sz w:val="23"/>
        </w:rPr>
      </w:pPr>
    </w:p>
    <w:p w14:paraId="4FF680D8">
      <w:pPr>
        <w:pStyle w:val="5"/>
        <w:numPr>
          <w:ilvl w:val="0"/>
          <w:numId w:val="9"/>
        </w:numPr>
        <w:tabs>
          <w:tab w:val="left" w:pos="369"/>
        </w:tabs>
        <w:spacing w:before="0" w:after="0" w:line="240" w:lineRule="auto"/>
        <w:ind w:left="368" w:right="0" w:hanging="269"/>
        <w:jc w:val="left"/>
      </w:pPr>
      <w:bookmarkStart w:id="17" w:name="2. Firewall with Integrated Security Ser"/>
      <w:bookmarkEnd w:id="17"/>
      <w:bookmarkStart w:id="18" w:name="2. Firewall with Integrated Security Ser"/>
      <w:bookmarkEnd w:id="18"/>
      <w:r>
        <w:rPr>
          <w:color w:val="111111"/>
        </w:rPr>
        <w:t>Firewall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with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Integrated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Security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Services</w:t>
      </w:r>
    </w:p>
    <w:p w14:paraId="5241D342">
      <w:pPr>
        <w:pStyle w:val="9"/>
        <w:spacing w:before="4"/>
        <w:rPr>
          <w:rFonts w:ascii="Arial"/>
          <w:b/>
          <w:sz w:val="24"/>
        </w:rPr>
      </w:pPr>
    </w:p>
    <w:p w14:paraId="3A6FE678">
      <w:pPr>
        <w:pStyle w:val="6"/>
        <w:numPr>
          <w:ilvl w:val="1"/>
          <w:numId w:val="9"/>
        </w:numPr>
        <w:tabs>
          <w:tab w:val="left" w:pos="820"/>
          <w:tab w:val="left" w:pos="821"/>
        </w:tabs>
        <w:spacing w:before="0" w:after="0" w:line="240" w:lineRule="auto"/>
        <w:ind w:left="821" w:right="0" w:hanging="361"/>
        <w:jc w:val="left"/>
      </w:pPr>
      <w:r>
        <w:rPr>
          <w:color w:val="111111"/>
        </w:rPr>
        <w:t>Product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Example: Cisco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Firepower</w:t>
      </w:r>
    </w:p>
    <w:p w14:paraId="42B3ED74">
      <w:pPr>
        <w:pStyle w:val="12"/>
        <w:numPr>
          <w:ilvl w:val="1"/>
          <w:numId w:val="9"/>
        </w:numPr>
        <w:tabs>
          <w:tab w:val="left" w:pos="821"/>
        </w:tabs>
        <w:spacing w:before="40" w:after="0" w:line="283" w:lineRule="auto"/>
        <w:ind w:left="821" w:right="112" w:hanging="361"/>
        <w:jc w:val="both"/>
        <w:rPr>
          <w:sz w:val="22"/>
        </w:rPr>
      </w:pPr>
      <w:r>
        <w:rPr>
          <w:rFonts w:ascii="Arial" w:hAnsi="Arial"/>
          <w:b/>
          <w:color w:val="111111"/>
          <w:sz w:val="22"/>
        </w:rPr>
        <w:t>Use</w:t>
      </w:r>
      <w:r>
        <w:rPr>
          <w:color w:val="111111"/>
          <w:sz w:val="22"/>
        </w:rPr>
        <w:t>: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Offers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capabilities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such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as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URL filtering,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malware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detection,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and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intrusion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prevention,</w:t>
      </w:r>
      <w:r>
        <w:rPr>
          <w:color w:val="111111"/>
          <w:spacing w:val="-4"/>
          <w:sz w:val="22"/>
        </w:rPr>
        <w:t xml:space="preserve"> </w:t>
      </w:r>
      <w:r>
        <w:rPr>
          <w:color w:val="111111"/>
          <w:sz w:val="22"/>
        </w:rPr>
        <w:t>which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can</w:t>
      </w:r>
      <w:r>
        <w:rPr>
          <w:color w:val="111111"/>
          <w:spacing w:val="-2"/>
          <w:sz w:val="22"/>
        </w:rPr>
        <w:t xml:space="preserve"> </w:t>
      </w:r>
      <w:r>
        <w:rPr>
          <w:color w:val="111111"/>
          <w:sz w:val="22"/>
        </w:rPr>
        <w:t>be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configured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to</w:t>
      </w:r>
      <w:r>
        <w:rPr>
          <w:color w:val="111111"/>
          <w:spacing w:val="-2"/>
          <w:sz w:val="22"/>
        </w:rPr>
        <w:t xml:space="preserve"> </w:t>
      </w:r>
      <w:r>
        <w:rPr>
          <w:color w:val="111111"/>
          <w:sz w:val="22"/>
        </w:rPr>
        <w:t>enforce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web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access</w:t>
      </w:r>
      <w:r>
        <w:rPr>
          <w:color w:val="111111"/>
          <w:spacing w:val="-4"/>
          <w:sz w:val="22"/>
        </w:rPr>
        <w:t xml:space="preserve"> </w:t>
      </w:r>
      <w:r>
        <w:rPr>
          <w:color w:val="111111"/>
          <w:sz w:val="22"/>
        </w:rPr>
        <w:t>policies.</w:t>
      </w:r>
    </w:p>
    <w:p w14:paraId="26C54256">
      <w:pPr>
        <w:pStyle w:val="9"/>
        <w:spacing w:before="4"/>
        <w:rPr>
          <w:sz w:val="23"/>
        </w:rPr>
      </w:pPr>
    </w:p>
    <w:p w14:paraId="443715AB">
      <w:pPr>
        <w:spacing w:before="0"/>
        <w:ind w:left="100" w:right="0" w:firstLine="0"/>
        <w:jc w:val="both"/>
        <w:rPr>
          <w:sz w:val="26"/>
        </w:rPr>
      </w:pPr>
      <w:bookmarkStart w:id="19" w:name="Updated Campus Network Topology"/>
      <w:bookmarkEnd w:id="19"/>
      <w:r>
        <w:rPr>
          <w:color w:val="111111"/>
          <w:sz w:val="26"/>
        </w:rPr>
        <w:t>Updated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Campus</w:t>
      </w:r>
      <w:r>
        <w:rPr>
          <w:color w:val="111111"/>
          <w:spacing w:val="1"/>
          <w:sz w:val="26"/>
        </w:rPr>
        <w:t xml:space="preserve"> </w:t>
      </w:r>
      <w:r>
        <w:rPr>
          <w:color w:val="111111"/>
          <w:sz w:val="26"/>
        </w:rPr>
        <w:t>Network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Topology</w:t>
      </w:r>
    </w:p>
    <w:p w14:paraId="18EF432E">
      <w:pPr>
        <w:pStyle w:val="9"/>
        <w:rPr>
          <w:sz w:val="24"/>
        </w:rPr>
      </w:pPr>
    </w:p>
    <w:p w14:paraId="5D9B98A2">
      <w:pPr>
        <w:pStyle w:val="6"/>
        <w:numPr>
          <w:ilvl w:val="0"/>
          <w:numId w:val="10"/>
        </w:numPr>
        <w:tabs>
          <w:tab w:val="left" w:pos="461"/>
        </w:tabs>
        <w:spacing w:before="0" w:after="0" w:line="240" w:lineRule="auto"/>
        <w:ind w:left="460" w:right="0" w:hanging="361"/>
        <w:jc w:val="left"/>
      </w:pPr>
      <w:r>
        <w:rPr>
          <w:color w:val="111111"/>
        </w:rPr>
        <w:t>Cisco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Umbrella</w:t>
      </w:r>
    </w:p>
    <w:p w14:paraId="56EA5722">
      <w:pPr>
        <w:pStyle w:val="9"/>
        <w:spacing w:before="4"/>
        <w:rPr>
          <w:rFonts w:ascii="Arial"/>
          <w:b/>
          <w:sz w:val="24"/>
        </w:rPr>
      </w:pPr>
    </w:p>
    <w:p w14:paraId="7B897AF2">
      <w:pPr>
        <w:pStyle w:val="12"/>
        <w:numPr>
          <w:ilvl w:val="1"/>
          <w:numId w:val="10"/>
        </w:numPr>
        <w:tabs>
          <w:tab w:val="left" w:pos="821"/>
        </w:tabs>
        <w:spacing w:before="0" w:after="0" w:line="244" w:lineRule="auto"/>
        <w:ind w:left="821" w:right="126" w:hanging="361"/>
        <w:jc w:val="both"/>
        <w:rPr>
          <w:sz w:val="22"/>
        </w:rPr>
      </w:pPr>
      <w:r>
        <w:rPr>
          <w:rFonts w:ascii="Arial" w:hAnsi="Arial"/>
          <w:b/>
          <w:color w:val="111111"/>
          <w:sz w:val="22"/>
        </w:rPr>
        <w:t>Placement</w:t>
      </w:r>
      <w:r>
        <w:rPr>
          <w:color w:val="111111"/>
          <w:sz w:val="22"/>
        </w:rPr>
        <w:t>: Integrated at the DNS layer to filter internet traffic and prevent access to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non-approved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websites</w:t>
      </w:r>
      <w:r>
        <w:rPr>
          <w:color w:val="111111"/>
          <w:spacing w:val="-4"/>
          <w:sz w:val="22"/>
        </w:rPr>
        <w:t xml:space="preserve"> </w:t>
      </w:r>
      <w:r>
        <w:rPr>
          <w:color w:val="111111"/>
          <w:sz w:val="22"/>
        </w:rPr>
        <w:t>before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a</w:t>
      </w:r>
      <w:r>
        <w:rPr>
          <w:color w:val="111111"/>
          <w:spacing w:val="-2"/>
          <w:sz w:val="22"/>
        </w:rPr>
        <w:t xml:space="preserve"> </w:t>
      </w:r>
      <w:r>
        <w:rPr>
          <w:color w:val="111111"/>
          <w:sz w:val="22"/>
        </w:rPr>
        <w:t>connection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is</w:t>
      </w:r>
      <w:r>
        <w:rPr>
          <w:color w:val="111111"/>
          <w:spacing w:val="-4"/>
          <w:sz w:val="22"/>
        </w:rPr>
        <w:t xml:space="preserve"> </w:t>
      </w:r>
      <w:r>
        <w:rPr>
          <w:color w:val="111111"/>
          <w:sz w:val="22"/>
        </w:rPr>
        <w:t>even</w:t>
      </w:r>
      <w:r>
        <w:rPr>
          <w:color w:val="111111"/>
          <w:spacing w:val="2"/>
          <w:sz w:val="22"/>
        </w:rPr>
        <w:t xml:space="preserve"> </w:t>
      </w:r>
      <w:r>
        <w:rPr>
          <w:color w:val="111111"/>
          <w:sz w:val="22"/>
        </w:rPr>
        <w:t>established.</w:t>
      </w:r>
    </w:p>
    <w:p w14:paraId="79BC48C5">
      <w:pPr>
        <w:pStyle w:val="9"/>
        <w:spacing w:before="4"/>
        <w:rPr>
          <w:sz w:val="23"/>
        </w:rPr>
      </w:pPr>
    </w:p>
    <w:p w14:paraId="783FA588">
      <w:pPr>
        <w:pStyle w:val="6"/>
        <w:numPr>
          <w:ilvl w:val="0"/>
          <w:numId w:val="10"/>
        </w:numPr>
        <w:tabs>
          <w:tab w:val="left" w:pos="461"/>
        </w:tabs>
        <w:spacing w:before="1" w:after="0" w:line="240" w:lineRule="auto"/>
        <w:ind w:left="460" w:right="0" w:hanging="361"/>
        <w:jc w:val="left"/>
      </w:pPr>
      <w:r>
        <w:rPr>
          <w:color w:val="111111"/>
        </w:rPr>
        <w:t>Cisco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Firepower</w:t>
      </w:r>
    </w:p>
    <w:p w14:paraId="7D60CD5C">
      <w:pPr>
        <w:pStyle w:val="12"/>
        <w:numPr>
          <w:ilvl w:val="0"/>
          <w:numId w:val="11"/>
        </w:numPr>
        <w:tabs>
          <w:tab w:val="left" w:pos="1181"/>
        </w:tabs>
        <w:spacing w:before="39" w:after="0" w:line="264" w:lineRule="auto"/>
        <w:ind w:left="1181" w:right="122" w:hanging="360"/>
        <w:jc w:val="both"/>
        <w:rPr>
          <w:sz w:val="22"/>
        </w:rPr>
      </w:pPr>
      <w:r>
        <w:rPr>
          <w:rFonts w:ascii="Arial" w:hAnsi="Arial"/>
          <w:b/>
          <w:color w:val="111111"/>
          <w:sz w:val="22"/>
        </w:rPr>
        <w:t>Placement</w:t>
      </w:r>
      <w:r>
        <w:rPr>
          <w:color w:val="111111"/>
          <w:sz w:val="22"/>
        </w:rPr>
        <w:t>: Deployed alongside existing firewalls to enhance security with deep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packet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inspection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and</w:t>
      </w:r>
      <w:r>
        <w:rPr>
          <w:color w:val="111111"/>
          <w:spacing w:val="2"/>
          <w:sz w:val="22"/>
        </w:rPr>
        <w:t xml:space="preserve"> </w:t>
      </w:r>
      <w:r>
        <w:rPr>
          <w:color w:val="111111"/>
          <w:sz w:val="22"/>
        </w:rPr>
        <w:t>real-time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threat</w:t>
      </w:r>
      <w:r>
        <w:rPr>
          <w:color w:val="111111"/>
          <w:spacing w:val="2"/>
          <w:sz w:val="22"/>
        </w:rPr>
        <w:t xml:space="preserve"> </w:t>
      </w:r>
      <w:r>
        <w:rPr>
          <w:color w:val="111111"/>
          <w:sz w:val="22"/>
        </w:rPr>
        <w:t>intelligence.</w:t>
      </w:r>
    </w:p>
    <w:p w14:paraId="23E7CB74">
      <w:pPr>
        <w:pStyle w:val="12"/>
        <w:numPr>
          <w:ilvl w:val="0"/>
          <w:numId w:val="11"/>
        </w:numPr>
        <w:tabs>
          <w:tab w:val="left" w:pos="1181"/>
        </w:tabs>
        <w:spacing w:before="12" w:after="0" w:line="271" w:lineRule="auto"/>
        <w:ind w:left="1181" w:right="112" w:hanging="360"/>
        <w:jc w:val="both"/>
        <w:rPr>
          <w:sz w:val="22"/>
        </w:rPr>
      </w:pPr>
      <w:r>
        <w:rPr>
          <w:rFonts w:ascii="Arial" w:hAnsi="Arial"/>
          <w:b/>
          <w:color w:val="111111"/>
          <w:sz w:val="22"/>
        </w:rPr>
        <w:t>Updated</w:t>
      </w:r>
      <w:r>
        <w:rPr>
          <w:rFonts w:ascii="Arial" w:hAnsi="Arial"/>
          <w:b/>
          <w:color w:val="111111"/>
          <w:spacing w:val="1"/>
          <w:sz w:val="22"/>
        </w:rPr>
        <w:t xml:space="preserve"> </w:t>
      </w:r>
      <w:r>
        <w:rPr>
          <w:rFonts w:ascii="Arial" w:hAnsi="Arial"/>
          <w:b/>
          <w:color w:val="111111"/>
          <w:sz w:val="22"/>
        </w:rPr>
        <w:t>Network</w:t>
      </w:r>
      <w:r>
        <w:rPr>
          <w:rFonts w:ascii="Arial" w:hAnsi="Arial"/>
          <w:b/>
          <w:color w:val="111111"/>
          <w:spacing w:val="1"/>
          <w:sz w:val="22"/>
        </w:rPr>
        <w:t xml:space="preserve"> </w:t>
      </w:r>
      <w:r>
        <w:rPr>
          <w:rFonts w:ascii="Arial" w:hAnsi="Arial"/>
          <w:b/>
          <w:color w:val="111111"/>
          <w:sz w:val="22"/>
        </w:rPr>
        <w:t>Topology</w:t>
      </w:r>
      <w:r>
        <w:rPr>
          <w:rFonts w:ascii="Arial" w:hAnsi="Arial"/>
          <w:b/>
          <w:color w:val="111111"/>
          <w:spacing w:val="1"/>
          <w:sz w:val="22"/>
        </w:rPr>
        <w:t xml:space="preserve"> </w:t>
      </w:r>
      <w:r>
        <w:rPr>
          <w:rFonts w:ascii="Arial" w:hAnsi="Arial"/>
          <w:b/>
          <w:color w:val="111111"/>
          <w:sz w:val="22"/>
        </w:rPr>
        <w:t>Diagram</w:t>
      </w:r>
      <w:r>
        <w:rPr>
          <w:color w:val="111111"/>
          <w:sz w:val="22"/>
        </w:rPr>
        <w:t>: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The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diagram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will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now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include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Cisco</w:t>
      </w:r>
      <w:r>
        <w:rPr>
          <w:color w:val="111111"/>
          <w:spacing w:val="-59"/>
          <w:sz w:val="22"/>
        </w:rPr>
        <w:t xml:space="preserve"> </w:t>
      </w:r>
      <w:r>
        <w:rPr>
          <w:color w:val="111111"/>
          <w:sz w:val="22"/>
        </w:rPr>
        <w:t>Umbrella for DNS filtering and Cisco Firepower for enhanced firewall protection,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showing their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integration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points</w:t>
      </w:r>
      <w:r>
        <w:rPr>
          <w:color w:val="111111"/>
          <w:spacing w:val="-6"/>
          <w:sz w:val="22"/>
        </w:rPr>
        <w:t xml:space="preserve"> </w:t>
      </w:r>
      <w:r>
        <w:rPr>
          <w:color w:val="111111"/>
          <w:sz w:val="22"/>
        </w:rPr>
        <w:t>within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the</w:t>
      </w:r>
      <w:r>
        <w:rPr>
          <w:color w:val="111111"/>
          <w:spacing w:val="-4"/>
          <w:sz w:val="22"/>
        </w:rPr>
        <w:t xml:space="preserve"> </w:t>
      </w:r>
      <w:r>
        <w:rPr>
          <w:color w:val="111111"/>
          <w:sz w:val="22"/>
        </w:rPr>
        <w:t>existing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network</w:t>
      </w:r>
      <w:r>
        <w:rPr>
          <w:color w:val="111111"/>
          <w:spacing w:val="-1"/>
          <w:sz w:val="22"/>
        </w:rPr>
        <w:t xml:space="preserve"> </w:t>
      </w:r>
      <w:r>
        <w:rPr>
          <w:color w:val="111111"/>
          <w:sz w:val="22"/>
        </w:rPr>
        <w:t>infrastructure.</w:t>
      </w:r>
    </w:p>
    <w:p w14:paraId="48D0E4A7">
      <w:pPr>
        <w:spacing w:after="0" w:line="271" w:lineRule="auto"/>
        <w:jc w:val="both"/>
        <w:rPr>
          <w:sz w:val="22"/>
        </w:rPr>
        <w:sectPr>
          <w:pgSz w:w="11910" w:h="16840"/>
          <w:pgMar w:top="1340" w:right="1320" w:bottom="280" w:left="1340" w:header="720" w:footer="720" w:gutter="0"/>
          <w:cols w:space="720" w:num="1"/>
        </w:sectPr>
      </w:pPr>
    </w:p>
    <w:p w14:paraId="16C360E3">
      <w:pPr>
        <w:pStyle w:val="4"/>
        <w:spacing w:before="78"/>
      </w:pPr>
      <w:bookmarkStart w:id="20" w:name="Risks &amp; Advantages"/>
      <w:bookmarkEnd w:id="20"/>
      <w:r>
        <w:rPr>
          <w:color w:val="111111"/>
        </w:rPr>
        <w:t>Risks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&amp;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Advantages</w:t>
      </w:r>
    </w:p>
    <w:p w14:paraId="05E1C29F">
      <w:pPr>
        <w:pStyle w:val="5"/>
        <w:numPr>
          <w:ilvl w:val="0"/>
          <w:numId w:val="12"/>
        </w:numPr>
        <w:tabs>
          <w:tab w:val="left" w:pos="303"/>
        </w:tabs>
        <w:spacing w:before="176" w:after="0" w:line="240" w:lineRule="auto"/>
        <w:ind w:left="302" w:right="0" w:hanging="203"/>
        <w:jc w:val="left"/>
      </w:pPr>
      <w:bookmarkStart w:id="21" w:name="1.Cisco Umbrella"/>
      <w:bookmarkEnd w:id="21"/>
      <w:bookmarkStart w:id="22" w:name="1.Cisco Umbrella"/>
      <w:bookmarkEnd w:id="22"/>
      <w:r>
        <w:rPr>
          <w:color w:val="111111"/>
        </w:rPr>
        <w:t>Cisco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Umbrella</w:t>
      </w:r>
    </w:p>
    <w:p w14:paraId="65564E01">
      <w:pPr>
        <w:pStyle w:val="9"/>
        <w:spacing w:before="4"/>
        <w:rPr>
          <w:rFonts w:ascii="Arial"/>
          <w:b/>
          <w:sz w:val="24"/>
        </w:rPr>
      </w:pPr>
    </w:p>
    <w:p w14:paraId="261FB40E">
      <w:pPr>
        <w:pStyle w:val="6"/>
        <w:numPr>
          <w:ilvl w:val="1"/>
          <w:numId w:val="12"/>
        </w:numPr>
        <w:tabs>
          <w:tab w:val="left" w:pos="820"/>
          <w:tab w:val="left" w:pos="821"/>
        </w:tabs>
        <w:spacing w:before="1" w:after="0" w:line="240" w:lineRule="auto"/>
        <w:ind w:left="821" w:right="0" w:hanging="361"/>
        <w:jc w:val="left"/>
        <w:rPr>
          <w:rFonts w:ascii="Arial MT" w:hAnsi="Arial MT"/>
          <w:b w:val="0"/>
        </w:rPr>
      </w:pPr>
      <w:r>
        <w:rPr>
          <w:color w:val="111111"/>
        </w:rPr>
        <w:t>Risks</w:t>
      </w:r>
      <w:r>
        <w:rPr>
          <w:rFonts w:ascii="Arial MT" w:hAnsi="Arial MT"/>
          <w:b w:val="0"/>
          <w:color w:val="111111"/>
        </w:rPr>
        <w:t>:</w:t>
      </w:r>
    </w:p>
    <w:p w14:paraId="0D5D6D00">
      <w:pPr>
        <w:pStyle w:val="12"/>
        <w:numPr>
          <w:ilvl w:val="2"/>
          <w:numId w:val="12"/>
        </w:numPr>
        <w:tabs>
          <w:tab w:val="left" w:pos="1541"/>
        </w:tabs>
        <w:spacing w:before="6" w:after="0" w:line="264" w:lineRule="auto"/>
        <w:ind w:left="1541" w:right="123" w:hanging="360"/>
        <w:jc w:val="left"/>
        <w:rPr>
          <w:sz w:val="22"/>
        </w:rPr>
      </w:pPr>
      <w:r>
        <w:rPr>
          <w:color w:val="111111"/>
          <w:sz w:val="22"/>
        </w:rPr>
        <w:t>Overblocking</w:t>
      </w:r>
      <w:r>
        <w:rPr>
          <w:color w:val="111111"/>
          <w:spacing w:val="57"/>
          <w:sz w:val="22"/>
        </w:rPr>
        <w:t xml:space="preserve"> </w:t>
      </w:r>
      <w:r>
        <w:rPr>
          <w:color w:val="111111"/>
          <w:sz w:val="22"/>
        </w:rPr>
        <w:t>can</w:t>
      </w:r>
      <w:r>
        <w:rPr>
          <w:color w:val="111111"/>
          <w:spacing w:val="52"/>
          <w:sz w:val="22"/>
        </w:rPr>
        <w:t xml:space="preserve"> </w:t>
      </w:r>
      <w:r>
        <w:rPr>
          <w:color w:val="111111"/>
          <w:sz w:val="22"/>
        </w:rPr>
        <w:t>occur,</w:t>
      </w:r>
      <w:r>
        <w:rPr>
          <w:color w:val="111111"/>
          <w:spacing w:val="56"/>
          <w:sz w:val="22"/>
        </w:rPr>
        <w:t xml:space="preserve"> </w:t>
      </w:r>
      <w:r>
        <w:rPr>
          <w:color w:val="111111"/>
          <w:sz w:val="22"/>
        </w:rPr>
        <w:t>where</w:t>
      </w:r>
      <w:r>
        <w:rPr>
          <w:color w:val="111111"/>
          <w:spacing w:val="57"/>
          <w:sz w:val="22"/>
        </w:rPr>
        <w:t xml:space="preserve"> </w:t>
      </w:r>
      <w:r>
        <w:rPr>
          <w:color w:val="111111"/>
          <w:sz w:val="22"/>
        </w:rPr>
        <w:t>legitimate</w:t>
      </w:r>
      <w:r>
        <w:rPr>
          <w:color w:val="111111"/>
          <w:spacing w:val="52"/>
          <w:sz w:val="22"/>
        </w:rPr>
        <w:t xml:space="preserve"> </w:t>
      </w:r>
      <w:r>
        <w:rPr>
          <w:color w:val="111111"/>
          <w:sz w:val="22"/>
        </w:rPr>
        <w:t>educational</w:t>
      </w:r>
      <w:r>
        <w:rPr>
          <w:color w:val="111111"/>
          <w:spacing w:val="54"/>
          <w:sz w:val="22"/>
        </w:rPr>
        <w:t xml:space="preserve"> </w:t>
      </w:r>
      <w:r>
        <w:rPr>
          <w:color w:val="111111"/>
          <w:sz w:val="22"/>
        </w:rPr>
        <w:t>sites</w:t>
      </w:r>
      <w:r>
        <w:rPr>
          <w:color w:val="111111"/>
          <w:spacing w:val="55"/>
          <w:sz w:val="22"/>
        </w:rPr>
        <w:t xml:space="preserve"> </w:t>
      </w:r>
      <w:r>
        <w:rPr>
          <w:color w:val="111111"/>
          <w:sz w:val="22"/>
        </w:rPr>
        <w:t>might</w:t>
      </w:r>
      <w:r>
        <w:rPr>
          <w:color w:val="111111"/>
          <w:spacing w:val="52"/>
          <w:sz w:val="22"/>
        </w:rPr>
        <w:t xml:space="preserve"> </w:t>
      </w:r>
      <w:r>
        <w:rPr>
          <w:color w:val="111111"/>
          <w:sz w:val="22"/>
        </w:rPr>
        <w:t>be</w:t>
      </w:r>
      <w:r>
        <w:rPr>
          <w:color w:val="111111"/>
          <w:spacing w:val="-59"/>
          <w:sz w:val="22"/>
        </w:rPr>
        <w:t xml:space="preserve"> </w:t>
      </w:r>
      <w:r>
        <w:rPr>
          <w:color w:val="111111"/>
          <w:sz w:val="22"/>
        </w:rPr>
        <w:t>inadvertently</w:t>
      </w:r>
      <w:r>
        <w:rPr>
          <w:color w:val="111111"/>
          <w:spacing w:val="-5"/>
          <w:sz w:val="22"/>
        </w:rPr>
        <w:t xml:space="preserve"> </w:t>
      </w:r>
      <w:r>
        <w:rPr>
          <w:color w:val="111111"/>
          <w:sz w:val="22"/>
        </w:rPr>
        <w:t>blocked</w:t>
      </w:r>
      <w:r>
        <w:rPr>
          <w:color w:val="111111"/>
          <w:spacing w:val="-2"/>
          <w:sz w:val="22"/>
        </w:rPr>
        <w:t xml:space="preserve"> </w:t>
      </w:r>
      <w:r>
        <w:rPr>
          <w:color w:val="111111"/>
          <w:sz w:val="22"/>
        </w:rPr>
        <w:t>if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not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properly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categorized.</w:t>
      </w:r>
    </w:p>
    <w:p w14:paraId="28956DF0">
      <w:pPr>
        <w:pStyle w:val="6"/>
        <w:numPr>
          <w:ilvl w:val="1"/>
          <w:numId w:val="12"/>
        </w:numPr>
        <w:tabs>
          <w:tab w:val="left" w:pos="820"/>
          <w:tab w:val="left" w:pos="821"/>
        </w:tabs>
        <w:spacing w:before="6" w:after="0" w:line="240" w:lineRule="auto"/>
        <w:ind w:left="821" w:right="0" w:hanging="361"/>
        <w:jc w:val="left"/>
        <w:rPr>
          <w:rFonts w:ascii="Arial MT" w:hAnsi="Arial MT"/>
          <w:b w:val="0"/>
        </w:rPr>
      </w:pPr>
      <w:r>
        <w:rPr>
          <w:color w:val="111111"/>
        </w:rPr>
        <w:t>Advantages</w:t>
      </w:r>
      <w:r>
        <w:rPr>
          <w:rFonts w:ascii="Arial MT" w:hAnsi="Arial MT"/>
          <w:b w:val="0"/>
          <w:color w:val="111111"/>
        </w:rPr>
        <w:t>:</w:t>
      </w:r>
    </w:p>
    <w:p w14:paraId="2983BCB2">
      <w:pPr>
        <w:pStyle w:val="12"/>
        <w:numPr>
          <w:ilvl w:val="2"/>
          <w:numId w:val="12"/>
        </w:numPr>
        <w:tabs>
          <w:tab w:val="left" w:pos="1541"/>
        </w:tabs>
        <w:spacing w:before="6" w:after="0" w:line="264" w:lineRule="auto"/>
        <w:ind w:left="1541" w:right="122" w:hanging="360"/>
        <w:jc w:val="left"/>
        <w:rPr>
          <w:sz w:val="22"/>
        </w:rPr>
      </w:pPr>
      <w:r>
        <w:rPr>
          <w:color w:val="111111"/>
          <w:sz w:val="22"/>
        </w:rPr>
        <w:t>Provides a first line of defense at the DNS layer, effectively preventing access</w:t>
      </w:r>
      <w:r>
        <w:rPr>
          <w:color w:val="111111"/>
          <w:spacing w:val="-59"/>
          <w:sz w:val="22"/>
        </w:rPr>
        <w:t xml:space="preserve"> </w:t>
      </w:r>
      <w:r>
        <w:rPr>
          <w:color w:val="111111"/>
          <w:sz w:val="22"/>
        </w:rPr>
        <w:t>to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unwanted</w:t>
      </w:r>
      <w:r>
        <w:rPr>
          <w:color w:val="111111"/>
          <w:spacing w:val="-2"/>
          <w:sz w:val="22"/>
        </w:rPr>
        <w:t xml:space="preserve"> </w:t>
      </w:r>
      <w:r>
        <w:rPr>
          <w:color w:val="111111"/>
          <w:sz w:val="22"/>
        </w:rPr>
        <w:t>sites</w:t>
      </w:r>
      <w:r>
        <w:rPr>
          <w:color w:val="111111"/>
          <w:spacing w:val="-4"/>
          <w:sz w:val="22"/>
        </w:rPr>
        <w:t xml:space="preserve"> </w:t>
      </w:r>
      <w:r>
        <w:rPr>
          <w:color w:val="111111"/>
          <w:sz w:val="22"/>
        </w:rPr>
        <w:t>quickly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and</w:t>
      </w:r>
      <w:r>
        <w:rPr>
          <w:color w:val="111111"/>
          <w:spacing w:val="-2"/>
          <w:sz w:val="22"/>
        </w:rPr>
        <w:t xml:space="preserve"> </w:t>
      </w:r>
      <w:r>
        <w:rPr>
          <w:color w:val="111111"/>
          <w:sz w:val="22"/>
        </w:rPr>
        <w:t>efficiently.</w:t>
      </w:r>
    </w:p>
    <w:p w14:paraId="03402B27">
      <w:pPr>
        <w:pStyle w:val="9"/>
        <w:spacing w:before="9"/>
        <w:rPr>
          <w:sz w:val="24"/>
        </w:rPr>
      </w:pPr>
    </w:p>
    <w:p w14:paraId="027A1633">
      <w:pPr>
        <w:pStyle w:val="5"/>
        <w:numPr>
          <w:ilvl w:val="0"/>
          <w:numId w:val="12"/>
        </w:numPr>
        <w:tabs>
          <w:tab w:val="left" w:pos="303"/>
        </w:tabs>
        <w:spacing w:before="0" w:after="0" w:line="240" w:lineRule="auto"/>
        <w:ind w:left="302" w:right="0" w:hanging="203"/>
        <w:jc w:val="left"/>
      </w:pPr>
      <w:bookmarkStart w:id="23" w:name="2.Cisco Firepower"/>
      <w:bookmarkEnd w:id="23"/>
      <w:bookmarkStart w:id="24" w:name="2.Cisco Firepower"/>
      <w:bookmarkEnd w:id="24"/>
      <w:r>
        <w:rPr>
          <w:color w:val="111111"/>
        </w:rPr>
        <w:t>Cisco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Firepower</w:t>
      </w:r>
    </w:p>
    <w:p w14:paraId="6E40E6EC">
      <w:pPr>
        <w:pStyle w:val="9"/>
        <w:spacing w:before="5"/>
        <w:rPr>
          <w:rFonts w:ascii="Arial"/>
          <w:b/>
          <w:sz w:val="24"/>
        </w:rPr>
      </w:pPr>
    </w:p>
    <w:p w14:paraId="2158AE96">
      <w:pPr>
        <w:pStyle w:val="6"/>
        <w:numPr>
          <w:ilvl w:val="1"/>
          <w:numId w:val="12"/>
        </w:numPr>
        <w:tabs>
          <w:tab w:val="left" w:pos="820"/>
          <w:tab w:val="left" w:pos="821"/>
        </w:tabs>
        <w:spacing w:before="0" w:after="0" w:line="240" w:lineRule="auto"/>
        <w:ind w:left="821" w:right="0" w:hanging="361"/>
        <w:jc w:val="left"/>
        <w:rPr>
          <w:rFonts w:ascii="Arial MT" w:hAnsi="Arial MT"/>
          <w:b w:val="0"/>
        </w:rPr>
      </w:pPr>
      <w:r>
        <w:rPr>
          <w:color w:val="111111"/>
        </w:rPr>
        <w:t>Risks</w:t>
      </w:r>
      <w:r>
        <w:rPr>
          <w:rFonts w:ascii="Arial MT" w:hAnsi="Arial MT"/>
          <w:b w:val="0"/>
          <w:color w:val="111111"/>
        </w:rPr>
        <w:t>:</w:t>
      </w:r>
    </w:p>
    <w:p w14:paraId="383068C7">
      <w:pPr>
        <w:pStyle w:val="12"/>
        <w:numPr>
          <w:ilvl w:val="2"/>
          <w:numId w:val="12"/>
        </w:numPr>
        <w:tabs>
          <w:tab w:val="left" w:pos="1541"/>
        </w:tabs>
        <w:spacing w:before="6" w:after="0" w:line="264" w:lineRule="auto"/>
        <w:ind w:left="1541" w:right="115" w:hanging="360"/>
        <w:jc w:val="left"/>
        <w:rPr>
          <w:sz w:val="22"/>
        </w:rPr>
      </w:pPr>
      <w:r>
        <w:rPr>
          <w:color w:val="111111"/>
          <w:sz w:val="22"/>
        </w:rPr>
        <w:t>May</w:t>
      </w:r>
      <w:r>
        <w:rPr>
          <w:color w:val="111111"/>
          <w:spacing w:val="39"/>
          <w:sz w:val="22"/>
        </w:rPr>
        <w:t xml:space="preserve"> </w:t>
      </w:r>
      <w:r>
        <w:rPr>
          <w:color w:val="111111"/>
          <w:sz w:val="22"/>
        </w:rPr>
        <w:t>require</w:t>
      </w:r>
      <w:r>
        <w:rPr>
          <w:color w:val="111111"/>
          <w:spacing w:val="40"/>
          <w:sz w:val="22"/>
        </w:rPr>
        <w:t xml:space="preserve"> </w:t>
      </w:r>
      <w:r>
        <w:rPr>
          <w:color w:val="111111"/>
          <w:sz w:val="22"/>
        </w:rPr>
        <w:t>significant</w:t>
      </w:r>
      <w:r>
        <w:rPr>
          <w:color w:val="111111"/>
          <w:spacing w:val="40"/>
          <w:sz w:val="22"/>
        </w:rPr>
        <w:t xml:space="preserve"> </w:t>
      </w:r>
      <w:r>
        <w:rPr>
          <w:color w:val="111111"/>
          <w:sz w:val="22"/>
        </w:rPr>
        <w:t>resources</w:t>
      </w:r>
      <w:r>
        <w:rPr>
          <w:color w:val="111111"/>
          <w:spacing w:val="34"/>
          <w:sz w:val="22"/>
        </w:rPr>
        <w:t xml:space="preserve"> </w:t>
      </w:r>
      <w:r>
        <w:rPr>
          <w:color w:val="111111"/>
          <w:sz w:val="22"/>
        </w:rPr>
        <w:t>to</w:t>
      </w:r>
      <w:r>
        <w:rPr>
          <w:color w:val="111111"/>
          <w:spacing w:val="41"/>
          <w:sz w:val="22"/>
        </w:rPr>
        <w:t xml:space="preserve"> </w:t>
      </w:r>
      <w:r>
        <w:rPr>
          <w:color w:val="111111"/>
          <w:sz w:val="22"/>
        </w:rPr>
        <w:t>manage</w:t>
      </w:r>
      <w:r>
        <w:rPr>
          <w:color w:val="111111"/>
          <w:spacing w:val="40"/>
          <w:sz w:val="22"/>
        </w:rPr>
        <w:t xml:space="preserve"> </w:t>
      </w:r>
      <w:r>
        <w:rPr>
          <w:color w:val="111111"/>
          <w:sz w:val="22"/>
        </w:rPr>
        <w:t>and</w:t>
      </w:r>
      <w:r>
        <w:rPr>
          <w:color w:val="111111"/>
          <w:spacing w:val="50"/>
          <w:sz w:val="22"/>
        </w:rPr>
        <w:t xml:space="preserve"> </w:t>
      </w:r>
      <w:r>
        <w:rPr>
          <w:color w:val="111111"/>
          <w:sz w:val="22"/>
        </w:rPr>
        <w:t>maintain,</w:t>
      </w:r>
      <w:r>
        <w:rPr>
          <w:color w:val="111111"/>
          <w:spacing w:val="39"/>
          <w:sz w:val="22"/>
        </w:rPr>
        <w:t xml:space="preserve"> </w:t>
      </w:r>
      <w:r>
        <w:rPr>
          <w:color w:val="111111"/>
          <w:sz w:val="22"/>
        </w:rPr>
        <w:t>especially</w:t>
      </w:r>
      <w:r>
        <w:rPr>
          <w:color w:val="111111"/>
          <w:spacing w:val="39"/>
          <w:sz w:val="22"/>
        </w:rPr>
        <w:t xml:space="preserve"> </w:t>
      </w:r>
      <w:r>
        <w:rPr>
          <w:color w:val="111111"/>
          <w:sz w:val="22"/>
        </w:rPr>
        <w:t>with</w:t>
      </w:r>
      <w:r>
        <w:rPr>
          <w:color w:val="111111"/>
          <w:spacing w:val="-58"/>
          <w:sz w:val="22"/>
        </w:rPr>
        <w:t xml:space="preserve"> </w:t>
      </w:r>
      <w:r>
        <w:rPr>
          <w:color w:val="111111"/>
          <w:sz w:val="22"/>
        </w:rPr>
        <w:t>frequent</w:t>
      </w:r>
      <w:r>
        <w:rPr>
          <w:color w:val="111111"/>
          <w:spacing w:val="-4"/>
          <w:sz w:val="22"/>
        </w:rPr>
        <w:t xml:space="preserve"> </w:t>
      </w:r>
      <w:r>
        <w:rPr>
          <w:color w:val="111111"/>
          <w:sz w:val="22"/>
        </w:rPr>
        <w:t>updates</w:t>
      </w:r>
      <w:r>
        <w:rPr>
          <w:color w:val="111111"/>
          <w:spacing w:val="-4"/>
          <w:sz w:val="22"/>
        </w:rPr>
        <w:t xml:space="preserve"> </w:t>
      </w:r>
      <w:r>
        <w:rPr>
          <w:color w:val="111111"/>
          <w:sz w:val="22"/>
        </w:rPr>
        <w:t>and</w:t>
      </w:r>
      <w:r>
        <w:rPr>
          <w:color w:val="111111"/>
          <w:spacing w:val="-2"/>
          <w:sz w:val="22"/>
        </w:rPr>
        <w:t xml:space="preserve"> </w:t>
      </w:r>
      <w:r>
        <w:rPr>
          <w:color w:val="111111"/>
          <w:sz w:val="22"/>
        </w:rPr>
        <w:t>policy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changes.</w:t>
      </w:r>
    </w:p>
    <w:p w14:paraId="5BE445B4">
      <w:pPr>
        <w:pStyle w:val="6"/>
        <w:numPr>
          <w:ilvl w:val="1"/>
          <w:numId w:val="12"/>
        </w:numPr>
        <w:tabs>
          <w:tab w:val="left" w:pos="820"/>
          <w:tab w:val="left" w:pos="821"/>
        </w:tabs>
        <w:spacing w:before="7" w:after="0" w:line="240" w:lineRule="auto"/>
        <w:ind w:left="821" w:right="0" w:hanging="361"/>
        <w:jc w:val="left"/>
        <w:rPr>
          <w:rFonts w:ascii="Arial MT" w:hAnsi="Arial MT"/>
          <w:b w:val="0"/>
        </w:rPr>
      </w:pPr>
      <w:r>
        <w:rPr>
          <w:color w:val="111111"/>
        </w:rPr>
        <w:t>Advantages</w:t>
      </w:r>
      <w:r>
        <w:rPr>
          <w:rFonts w:ascii="Arial MT" w:hAnsi="Arial MT"/>
          <w:b w:val="0"/>
          <w:color w:val="111111"/>
        </w:rPr>
        <w:t>:</w:t>
      </w:r>
    </w:p>
    <w:p w14:paraId="11E8936D">
      <w:pPr>
        <w:pStyle w:val="12"/>
        <w:numPr>
          <w:ilvl w:val="2"/>
          <w:numId w:val="12"/>
        </w:numPr>
        <w:tabs>
          <w:tab w:val="left" w:pos="1541"/>
        </w:tabs>
        <w:spacing w:before="6" w:after="0" w:line="264" w:lineRule="auto"/>
        <w:ind w:left="1541" w:right="122" w:hanging="360"/>
        <w:jc w:val="left"/>
        <w:rPr>
          <w:sz w:val="22"/>
        </w:rPr>
      </w:pPr>
      <w:r>
        <w:rPr>
          <w:color w:val="111111"/>
          <w:spacing w:val="-1"/>
          <w:sz w:val="22"/>
        </w:rPr>
        <w:t>Offers</w:t>
      </w:r>
      <w:r>
        <w:rPr>
          <w:color w:val="111111"/>
          <w:spacing w:val="-14"/>
          <w:sz w:val="22"/>
        </w:rPr>
        <w:t xml:space="preserve"> </w:t>
      </w:r>
      <w:r>
        <w:rPr>
          <w:color w:val="111111"/>
          <w:spacing w:val="-1"/>
          <w:sz w:val="22"/>
        </w:rPr>
        <w:t>comprehensive</w:t>
      </w:r>
      <w:r>
        <w:rPr>
          <w:color w:val="111111"/>
          <w:spacing w:val="-12"/>
          <w:sz w:val="22"/>
        </w:rPr>
        <w:t xml:space="preserve"> </w:t>
      </w:r>
      <w:r>
        <w:rPr>
          <w:color w:val="111111"/>
          <w:spacing w:val="-1"/>
          <w:sz w:val="22"/>
        </w:rPr>
        <w:t>network</w:t>
      </w:r>
      <w:r>
        <w:rPr>
          <w:color w:val="111111"/>
          <w:spacing w:val="-13"/>
          <w:sz w:val="22"/>
        </w:rPr>
        <w:t xml:space="preserve"> </w:t>
      </w:r>
      <w:r>
        <w:rPr>
          <w:color w:val="111111"/>
          <w:spacing w:val="-1"/>
          <w:sz w:val="22"/>
        </w:rPr>
        <w:t>protection</w:t>
      </w:r>
      <w:r>
        <w:rPr>
          <w:color w:val="111111"/>
          <w:spacing w:val="-12"/>
          <w:sz w:val="22"/>
        </w:rPr>
        <w:t xml:space="preserve"> </w:t>
      </w:r>
      <w:r>
        <w:rPr>
          <w:color w:val="111111"/>
          <w:spacing w:val="-1"/>
          <w:sz w:val="22"/>
        </w:rPr>
        <w:t>beyond</w:t>
      </w:r>
      <w:r>
        <w:rPr>
          <w:color w:val="111111"/>
          <w:spacing w:val="-16"/>
          <w:sz w:val="22"/>
        </w:rPr>
        <w:t xml:space="preserve"> </w:t>
      </w:r>
      <w:r>
        <w:rPr>
          <w:color w:val="111111"/>
          <w:sz w:val="22"/>
        </w:rPr>
        <w:t>URL</w:t>
      </w:r>
      <w:r>
        <w:rPr>
          <w:color w:val="111111"/>
          <w:spacing w:val="-12"/>
          <w:sz w:val="22"/>
        </w:rPr>
        <w:t xml:space="preserve"> </w:t>
      </w:r>
      <w:r>
        <w:rPr>
          <w:color w:val="111111"/>
          <w:sz w:val="22"/>
        </w:rPr>
        <w:t>filtering,</w:t>
      </w:r>
      <w:r>
        <w:rPr>
          <w:color w:val="111111"/>
          <w:spacing w:val="-7"/>
          <w:sz w:val="22"/>
        </w:rPr>
        <w:t xml:space="preserve"> </w:t>
      </w:r>
      <w:r>
        <w:rPr>
          <w:color w:val="111111"/>
          <w:sz w:val="22"/>
        </w:rPr>
        <w:t>including</w:t>
      </w:r>
      <w:r>
        <w:rPr>
          <w:color w:val="111111"/>
          <w:spacing w:val="-12"/>
          <w:sz w:val="22"/>
        </w:rPr>
        <w:t xml:space="preserve"> </w:t>
      </w:r>
      <w:r>
        <w:rPr>
          <w:color w:val="111111"/>
          <w:sz w:val="22"/>
        </w:rPr>
        <w:t>threat</w:t>
      </w:r>
      <w:r>
        <w:rPr>
          <w:color w:val="111111"/>
          <w:spacing w:val="-58"/>
          <w:sz w:val="22"/>
        </w:rPr>
        <w:t xml:space="preserve"> </w:t>
      </w:r>
      <w:r>
        <w:rPr>
          <w:color w:val="111111"/>
          <w:sz w:val="22"/>
        </w:rPr>
        <w:t>detection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and</w:t>
      </w:r>
      <w:r>
        <w:rPr>
          <w:color w:val="111111"/>
          <w:spacing w:val="2"/>
          <w:sz w:val="22"/>
        </w:rPr>
        <w:t xml:space="preserve"> </w:t>
      </w:r>
      <w:r>
        <w:rPr>
          <w:color w:val="111111"/>
          <w:sz w:val="22"/>
        </w:rPr>
        <w:t>response</w:t>
      </w:r>
      <w:r>
        <w:rPr>
          <w:color w:val="111111"/>
          <w:spacing w:val="2"/>
          <w:sz w:val="22"/>
        </w:rPr>
        <w:t xml:space="preserve"> </w:t>
      </w:r>
      <w:r>
        <w:rPr>
          <w:color w:val="111111"/>
          <w:sz w:val="22"/>
        </w:rPr>
        <w:t>capabilities.</w:t>
      </w:r>
    </w:p>
    <w:p w14:paraId="53E08B07">
      <w:pPr>
        <w:pStyle w:val="9"/>
        <w:spacing w:before="2"/>
        <w:rPr>
          <w:sz w:val="25"/>
        </w:rPr>
      </w:pPr>
    </w:p>
    <w:p w14:paraId="22F1C66F">
      <w:pPr>
        <w:pStyle w:val="4"/>
      </w:pPr>
      <w:bookmarkStart w:id="25" w:name="Sample Policies for Web Content Filterin"/>
      <w:bookmarkEnd w:id="25"/>
      <w:r>
        <w:rPr>
          <w:color w:val="111111"/>
        </w:rPr>
        <w:t>Sample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Policies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Web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Content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Filtering</w:t>
      </w:r>
    </w:p>
    <w:p w14:paraId="1936906F">
      <w:pPr>
        <w:pStyle w:val="9"/>
        <w:spacing w:before="1"/>
        <w:rPr>
          <w:sz w:val="24"/>
        </w:rPr>
      </w:pPr>
    </w:p>
    <w:p w14:paraId="33924A0A">
      <w:pPr>
        <w:pStyle w:val="6"/>
        <w:numPr>
          <w:ilvl w:val="0"/>
          <w:numId w:val="13"/>
        </w:numPr>
        <w:tabs>
          <w:tab w:val="left" w:pos="821"/>
        </w:tabs>
        <w:spacing w:before="0" w:after="0" w:line="240" w:lineRule="auto"/>
        <w:ind w:left="821" w:right="0" w:hanging="361"/>
        <w:jc w:val="left"/>
        <w:rPr>
          <w:rFonts w:ascii="Arial MT"/>
          <w:b w:val="0"/>
        </w:rPr>
      </w:pPr>
      <w:r>
        <w:rPr>
          <w:color w:val="111111"/>
        </w:rPr>
        <w:t>Block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Access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Non-Educational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Entertainment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Sites</w:t>
      </w:r>
      <w:r>
        <w:rPr>
          <w:rFonts w:ascii="Arial MT"/>
          <w:b w:val="0"/>
          <w:color w:val="111111"/>
        </w:rPr>
        <w:t>:</w:t>
      </w:r>
    </w:p>
    <w:p w14:paraId="2ADCD2F3">
      <w:pPr>
        <w:pStyle w:val="12"/>
        <w:numPr>
          <w:ilvl w:val="1"/>
          <w:numId w:val="13"/>
        </w:numPr>
        <w:tabs>
          <w:tab w:val="left" w:pos="1541"/>
        </w:tabs>
        <w:spacing w:before="6" w:after="0" w:line="264" w:lineRule="auto"/>
        <w:ind w:left="1541" w:right="124" w:hanging="360"/>
        <w:jc w:val="left"/>
        <w:rPr>
          <w:sz w:val="22"/>
        </w:rPr>
      </w:pPr>
      <w:r>
        <w:rPr>
          <w:color w:val="111111"/>
          <w:sz w:val="22"/>
        </w:rPr>
        <w:t>Deny</w:t>
      </w:r>
      <w:r>
        <w:rPr>
          <w:color w:val="111111"/>
          <w:spacing w:val="54"/>
          <w:sz w:val="22"/>
        </w:rPr>
        <w:t xml:space="preserve"> </w:t>
      </w:r>
      <w:r>
        <w:rPr>
          <w:color w:val="111111"/>
          <w:sz w:val="22"/>
        </w:rPr>
        <w:t>access</w:t>
      </w:r>
      <w:r>
        <w:rPr>
          <w:color w:val="111111"/>
          <w:spacing w:val="54"/>
          <w:sz w:val="22"/>
        </w:rPr>
        <w:t xml:space="preserve"> </w:t>
      </w:r>
      <w:r>
        <w:rPr>
          <w:color w:val="111111"/>
          <w:sz w:val="22"/>
        </w:rPr>
        <w:t>to</w:t>
      </w:r>
      <w:r>
        <w:rPr>
          <w:color w:val="111111"/>
          <w:spacing w:val="61"/>
          <w:sz w:val="22"/>
        </w:rPr>
        <w:t xml:space="preserve"> </w:t>
      </w:r>
      <w:r>
        <w:rPr>
          <w:color w:val="111111"/>
          <w:sz w:val="22"/>
        </w:rPr>
        <w:t>categories</w:t>
      </w:r>
      <w:r>
        <w:rPr>
          <w:color w:val="111111"/>
          <w:spacing w:val="55"/>
          <w:sz w:val="22"/>
        </w:rPr>
        <w:t xml:space="preserve"> </w:t>
      </w:r>
      <w:r>
        <w:rPr>
          <w:color w:val="111111"/>
          <w:sz w:val="22"/>
        </w:rPr>
        <w:t>“Entertainment,</w:t>
      </w:r>
      <w:r>
        <w:rPr>
          <w:color w:val="111111"/>
          <w:spacing w:val="55"/>
          <w:sz w:val="22"/>
        </w:rPr>
        <w:t xml:space="preserve"> </w:t>
      </w:r>
      <w:r>
        <w:rPr>
          <w:color w:val="111111"/>
          <w:sz w:val="22"/>
        </w:rPr>
        <w:t>Gaming,</w:t>
      </w:r>
      <w:r>
        <w:rPr>
          <w:color w:val="111111"/>
          <w:spacing w:val="55"/>
          <w:sz w:val="22"/>
        </w:rPr>
        <w:t xml:space="preserve"> </w:t>
      </w:r>
      <w:r>
        <w:rPr>
          <w:color w:val="111111"/>
          <w:sz w:val="22"/>
        </w:rPr>
        <w:t>Social</w:t>
      </w:r>
      <w:r>
        <w:rPr>
          <w:color w:val="111111"/>
          <w:spacing w:val="54"/>
          <w:sz w:val="22"/>
        </w:rPr>
        <w:t xml:space="preserve"> </w:t>
      </w:r>
      <w:r>
        <w:rPr>
          <w:color w:val="111111"/>
          <w:sz w:val="22"/>
        </w:rPr>
        <w:t>Media”</w:t>
      </w:r>
      <w:r>
        <w:rPr>
          <w:color w:val="111111"/>
          <w:spacing w:val="52"/>
          <w:sz w:val="22"/>
        </w:rPr>
        <w:t xml:space="preserve"> </w:t>
      </w:r>
      <w:r>
        <w:rPr>
          <w:color w:val="111111"/>
          <w:sz w:val="22"/>
        </w:rPr>
        <w:t>during</w:t>
      </w:r>
      <w:r>
        <w:rPr>
          <w:color w:val="111111"/>
          <w:spacing w:val="-58"/>
          <w:sz w:val="22"/>
        </w:rPr>
        <w:t xml:space="preserve"> </w:t>
      </w:r>
      <w:r>
        <w:rPr>
          <w:color w:val="111111"/>
          <w:sz w:val="22"/>
        </w:rPr>
        <w:t>school hours.</w:t>
      </w:r>
    </w:p>
    <w:p w14:paraId="15091089">
      <w:pPr>
        <w:pStyle w:val="6"/>
        <w:numPr>
          <w:ilvl w:val="0"/>
          <w:numId w:val="13"/>
        </w:numPr>
        <w:tabs>
          <w:tab w:val="left" w:pos="821"/>
        </w:tabs>
        <w:spacing w:before="6" w:after="0" w:line="240" w:lineRule="auto"/>
        <w:ind w:left="821" w:right="0" w:hanging="361"/>
        <w:jc w:val="left"/>
        <w:rPr>
          <w:rFonts w:ascii="Arial MT"/>
          <w:b w:val="0"/>
        </w:rPr>
      </w:pPr>
      <w:r>
        <w:rPr>
          <w:color w:val="111111"/>
        </w:rPr>
        <w:t>Allow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Educational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Research-Related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Websites</w:t>
      </w:r>
      <w:r>
        <w:rPr>
          <w:rFonts w:ascii="Arial MT"/>
          <w:b w:val="0"/>
          <w:color w:val="111111"/>
        </w:rPr>
        <w:t>:</w:t>
      </w:r>
    </w:p>
    <w:p w14:paraId="12C8630C">
      <w:pPr>
        <w:pStyle w:val="12"/>
        <w:numPr>
          <w:ilvl w:val="1"/>
          <w:numId w:val="13"/>
        </w:numPr>
        <w:tabs>
          <w:tab w:val="left" w:pos="1541"/>
        </w:tabs>
        <w:spacing w:before="6" w:after="0" w:line="240" w:lineRule="auto"/>
        <w:ind w:left="1541" w:right="0" w:hanging="360"/>
        <w:jc w:val="left"/>
        <w:rPr>
          <w:sz w:val="22"/>
        </w:rPr>
      </w:pPr>
      <w:r>
        <w:rPr>
          <w:color w:val="111111"/>
          <w:sz w:val="22"/>
        </w:rPr>
        <w:t>Allow</w:t>
      </w:r>
      <w:r>
        <w:rPr>
          <w:color w:val="111111"/>
          <w:spacing w:val="-2"/>
          <w:sz w:val="22"/>
        </w:rPr>
        <w:t xml:space="preserve"> </w:t>
      </w:r>
      <w:r>
        <w:rPr>
          <w:color w:val="111111"/>
          <w:sz w:val="22"/>
        </w:rPr>
        <w:t>access</w:t>
      </w:r>
      <w:r>
        <w:rPr>
          <w:color w:val="111111"/>
          <w:spacing w:val="-6"/>
          <w:sz w:val="22"/>
        </w:rPr>
        <w:t xml:space="preserve"> </w:t>
      </w:r>
      <w:r>
        <w:rPr>
          <w:color w:val="111111"/>
          <w:sz w:val="22"/>
        </w:rPr>
        <w:t>to</w:t>
      </w:r>
      <w:r>
        <w:rPr>
          <w:color w:val="111111"/>
          <w:spacing w:val="-4"/>
          <w:sz w:val="22"/>
        </w:rPr>
        <w:t xml:space="preserve"> </w:t>
      </w:r>
      <w:r>
        <w:rPr>
          <w:color w:val="111111"/>
          <w:sz w:val="22"/>
        </w:rPr>
        <w:t>categories “Education,</w:t>
      </w:r>
      <w:r>
        <w:rPr>
          <w:color w:val="111111"/>
          <w:spacing w:val="-5"/>
          <w:sz w:val="22"/>
        </w:rPr>
        <w:t xml:space="preserve"> </w:t>
      </w:r>
      <w:r>
        <w:rPr>
          <w:color w:val="111111"/>
          <w:sz w:val="22"/>
        </w:rPr>
        <w:t>Research”</w:t>
      </w:r>
      <w:r>
        <w:rPr>
          <w:color w:val="111111"/>
          <w:spacing w:val="-8"/>
          <w:sz w:val="22"/>
        </w:rPr>
        <w:t xml:space="preserve"> </w:t>
      </w:r>
      <w:r>
        <w:rPr>
          <w:color w:val="111111"/>
          <w:sz w:val="22"/>
        </w:rPr>
        <w:t>at</w:t>
      </w:r>
      <w:r>
        <w:rPr>
          <w:color w:val="111111"/>
          <w:spacing w:val="-4"/>
          <w:sz w:val="22"/>
        </w:rPr>
        <w:t xml:space="preserve"> </w:t>
      </w:r>
      <w:r>
        <w:rPr>
          <w:color w:val="111111"/>
          <w:sz w:val="22"/>
        </w:rPr>
        <w:t>all</w:t>
      </w:r>
      <w:r>
        <w:rPr>
          <w:color w:val="111111"/>
          <w:spacing w:val="-2"/>
          <w:sz w:val="22"/>
        </w:rPr>
        <w:t xml:space="preserve"> </w:t>
      </w:r>
      <w:r>
        <w:rPr>
          <w:color w:val="111111"/>
          <w:sz w:val="22"/>
        </w:rPr>
        <w:t>times.</w:t>
      </w:r>
    </w:p>
    <w:p w14:paraId="7FF5B0B4">
      <w:pPr>
        <w:pStyle w:val="6"/>
        <w:numPr>
          <w:ilvl w:val="0"/>
          <w:numId w:val="13"/>
        </w:numPr>
        <w:tabs>
          <w:tab w:val="left" w:pos="821"/>
        </w:tabs>
        <w:spacing w:before="17" w:after="0" w:line="240" w:lineRule="auto"/>
        <w:ind w:left="821" w:right="0" w:hanging="361"/>
        <w:jc w:val="left"/>
        <w:rPr>
          <w:rFonts w:ascii="Arial MT"/>
          <w:b w:val="0"/>
        </w:rPr>
      </w:pPr>
      <w:r>
        <w:rPr>
          <w:color w:val="111111"/>
        </w:rPr>
        <w:t>Restrict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Certain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High-Bandwidth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Activities</w:t>
      </w:r>
      <w:r>
        <w:rPr>
          <w:rFonts w:ascii="Arial MT"/>
          <w:b w:val="0"/>
          <w:color w:val="111111"/>
        </w:rPr>
        <w:t>:</w:t>
      </w:r>
    </w:p>
    <w:p w14:paraId="0466BB34">
      <w:pPr>
        <w:pStyle w:val="12"/>
        <w:numPr>
          <w:ilvl w:val="1"/>
          <w:numId w:val="13"/>
        </w:numPr>
        <w:tabs>
          <w:tab w:val="left" w:pos="1541"/>
        </w:tabs>
        <w:spacing w:before="7" w:after="0" w:line="264" w:lineRule="auto"/>
        <w:ind w:left="1541" w:right="112" w:hanging="360"/>
        <w:jc w:val="left"/>
        <w:rPr>
          <w:sz w:val="22"/>
        </w:rPr>
      </w:pPr>
      <w:r>
        <w:rPr>
          <w:color w:val="111111"/>
          <w:sz w:val="22"/>
        </w:rPr>
        <w:t>Deny</w:t>
      </w:r>
      <w:r>
        <w:rPr>
          <w:color w:val="111111"/>
          <w:spacing w:val="-11"/>
          <w:sz w:val="22"/>
        </w:rPr>
        <w:t xml:space="preserve"> </w:t>
      </w:r>
      <w:r>
        <w:rPr>
          <w:color w:val="111111"/>
          <w:sz w:val="22"/>
        </w:rPr>
        <w:t>access</w:t>
      </w:r>
      <w:r>
        <w:rPr>
          <w:color w:val="111111"/>
          <w:spacing w:val="-5"/>
          <w:sz w:val="22"/>
        </w:rPr>
        <w:t xml:space="preserve"> </w:t>
      </w:r>
      <w:r>
        <w:rPr>
          <w:color w:val="111111"/>
          <w:sz w:val="22"/>
        </w:rPr>
        <w:t>to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categories</w:t>
      </w:r>
      <w:r>
        <w:rPr>
          <w:color w:val="111111"/>
          <w:spacing w:val="-10"/>
          <w:sz w:val="22"/>
        </w:rPr>
        <w:t xml:space="preserve"> </w:t>
      </w:r>
      <w:r>
        <w:rPr>
          <w:color w:val="111111"/>
          <w:sz w:val="22"/>
        </w:rPr>
        <w:t>“Streaming</w:t>
      </w:r>
      <w:r>
        <w:rPr>
          <w:color w:val="111111"/>
          <w:spacing w:val="-8"/>
          <w:sz w:val="22"/>
        </w:rPr>
        <w:t xml:space="preserve"> </w:t>
      </w:r>
      <w:r>
        <w:rPr>
          <w:color w:val="111111"/>
          <w:sz w:val="22"/>
        </w:rPr>
        <w:t>Media,</w:t>
      </w:r>
      <w:r>
        <w:rPr>
          <w:color w:val="111111"/>
          <w:spacing w:val="-5"/>
          <w:sz w:val="22"/>
        </w:rPr>
        <w:t xml:space="preserve"> </w:t>
      </w:r>
      <w:r>
        <w:rPr>
          <w:color w:val="111111"/>
          <w:sz w:val="22"/>
        </w:rPr>
        <w:t>File</w:t>
      </w:r>
      <w:r>
        <w:rPr>
          <w:color w:val="111111"/>
          <w:spacing w:val="-13"/>
          <w:sz w:val="22"/>
        </w:rPr>
        <w:t xml:space="preserve"> </w:t>
      </w:r>
      <w:r>
        <w:rPr>
          <w:color w:val="111111"/>
          <w:sz w:val="22"/>
        </w:rPr>
        <w:t>Sharing”</w:t>
      </w:r>
      <w:r>
        <w:rPr>
          <w:color w:val="111111"/>
          <w:spacing w:val="-7"/>
          <w:sz w:val="22"/>
        </w:rPr>
        <w:t xml:space="preserve"> </w:t>
      </w:r>
      <w:r>
        <w:rPr>
          <w:color w:val="111111"/>
          <w:sz w:val="22"/>
        </w:rPr>
        <w:t>except</w:t>
      </w:r>
      <w:r>
        <w:rPr>
          <w:color w:val="111111"/>
          <w:spacing w:val="-9"/>
          <w:sz w:val="22"/>
        </w:rPr>
        <w:t xml:space="preserve"> </w:t>
      </w:r>
      <w:r>
        <w:rPr>
          <w:color w:val="111111"/>
          <w:sz w:val="22"/>
        </w:rPr>
        <w:t>during</w:t>
      </w:r>
      <w:r>
        <w:rPr>
          <w:color w:val="111111"/>
          <w:spacing w:val="-3"/>
          <w:sz w:val="22"/>
        </w:rPr>
        <w:t xml:space="preserve"> </w:t>
      </w:r>
      <w:r>
        <w:rPr>
          <w:color w:val="111111"/>
          <w:sz w:val="22"/>
        </w:rPr>
        <w:t>non-</w:t>
      </w:r>
      <w:r>
        <w:rPr>
          <w:color w:val="111111"/>
          <w:spacing w:val="-58"/>
          <w:sz w:val="22"/>
        </w:rPr>
        <w:t xml:space="preserve"> </w:t>
      </w:r>
      <w:r>
        <w:rPr>
          <w:color w:val="111111"/>
          <w:sz w:val="22"/>
        </w:rPr>
        <w:t>school hours.</w:t>
      </w:r>
    </w:p>
    <w:p w14:paraId="5FD73C32">
      <w:pPr>
        <w:pStyle w:val="6"/>
        <w:numPr>
          <w:ilvl w:val="0"/>
          <w:numId w:val="13"/>
        </w:numPr>
        <w:tabs>
          <w:tab w:val="left" w:pos="821"/>
        </w:tabs>
        <w:spacing w:before="6" w:after="0" w:line="240" w:lineRule="auto"/>
        <w:ind w:left="821" w:right="0" w:hanging="361"/>
        <w:jc w:val="left"/>
        <w:rPr>
          <w:rFonts w:ascii="Arial MT"/>
          <w:b w:val="0"/>
        </w:rPr>
      </w:pPr>
      <w:r>
        <w:rPr>
          <w:color w:val="111111"/>
        </w:rPr>
        <w:t>Custom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Rules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Specific Needs</w:t>
      </w:r>
      <w:r>
        <w:rPr>
          <w:rFonts w:ascii="Arial MT"/>
          <w:b w:val="0"/>
          <w:color w:val="111111"/>
        </w:rPr>
        <w:t>:</w:t>
      </w:r>
    </w:p>
    <w:p w14:paraId="7CF01036">
      <w:pPr>
        <w:pStyle w:val="12"/>
        <w:numPr>
          <w:ilvl w:val="1"/>
          <w:numId w:val="13"/>
        </w:numPr>
        <w:tabs>
          <w:tab w:val="left" w:pos="1541"/>
          <w:tab w:val="left" w:pos="2327"/>
          <w:tab w:val="left" w:pos="3267"/>
          <w:tab w:val="left" w:pos="3708"/>
          <w:tab w:val="left" w:pos="5794"/>
          <w:tab w:val="left" w:pos="6306"/>
          <w:tab w:val="left" w:pos="7687"/>
          <w:tab w:val="left" w:pos="8641"/>
        </w:tabs>
        <w:spacing w:before="6" w:after="0" w:line="264" w:lineRule="auto"/>
        <w:ind w:left="1541" w:right="121" w:hanging="360"/>
        <w:jc w:val="left"/>
        <w:rPr>
          <w:sz w:val="22"/>
        </w:rPr>
      </w:pPr>
      <w:r>
        <w:rPr>
          <w:color w:val="111111"/>
          <w:sz w:val="22"/>
        </w:rPr>
        <w:t>Allow</w:t>
      </w:r>
      <w:r>
        <w:rPr>
          <w:color w:val="111111"/>
          <w:sz w:val="22"/>
        </w:rPr>
        <w:tab/>
      </w:r>
      <w:r>
        <w:rPr>
          <w:color w:val="111111"/>
          <w:sz w:val="22"/>
        </w:rPr>
        <w:t>access</w:t>
      </w:r>
      <w:r>
        <w:rPr>
          <w:color w:val="111111"/>
          <w:sz w:val="22"/>
        </w:rPr>
        <w:tab/>
      </w:r>
      <w:r>
        <w:rPr>
          <w:color w:val="111111"/>
          <w:sz w:val="22"/>
        </w:rPr>
        <w:t>to</w:t>
      </w:r>
      <w:r>
        <w:rPr>
          <w:color w:val="111111"/>
          <w:sz w:val="22"/>
        </w:rPr>
        <w:tab/>
      </w:r>
      <w:r>
        <w:rPr>
          <w:color w:val="111111"/>
          <w:sz w:val="22"/>
        </w:rPr>
        <w:t>“youtube.com/edu”</w:t>
      </w:r>
      <w:r>
        <w:rPr>
          <w:color w:val="111111"/>
          <w:sz w:val="22"/>
        </w:rPr>
        <w:tab/>
      </w:r>
      <w:r>
        <w:rPr>
          <w:color w:val="111111"/>
          <w:sz w:val="22"/>
        </w:rPr>
        <w:t>for</w:t>
      </w:r>
      <w:r>
        <w:rPr>
          <w:color w:val="111111"/>
          <w:sz w:val="22"/>
        </w:rPr>
        <w:tab/>
      </w:r>
      <w:r>
        <w:rPr>
          <w:color w:val="111111"/>
          <w:sz w:val="22"/>
        </w:rPr>
        <w:t>educational</w:t>
      </w:r>
      <w:r>
        <w:rPr>
          <w:color w:val="111111"/>
          <w:sz w:val="22"/>
        </w:rPr>
        <w:tab/>
      </w:r>
      <w:r>
        <w:rPr>
          <w:color w:val="111111"/>
          <w:sz w:val="22"/>
        </w:rPr>
        <w:t>videos;</w:t>
      </w:r>
      <w:r>
        <w:rPr>
          <w:color w:val="111111"/>
          <w:sz w:val="22"/>
        </w:rPr>
        <w:tab/>
      </w:r>
      <w:r>
        <w:rPr>
          <w:color w:val="111111"/>
          <w:sz w:val="22"/>
        </w:rPr>
        <w:t>deny</w:t>
      </w:r>
      <w:r>
        <w:rPr>
          <w:color w:val="111111"/>
          <w:spacing w:val="-59"/>
          <w:sz w:val="22"/>
        </w:rPr>
        <w:t xml:space="preserve"> </w:t>
      </w:r>
      <w:r>
        <w:rPr>
          <w:color w:val="111111"/>
          <w:sz w:val="22"/>
        </w:rPr>
        <w:t>“youtube.com/watch.”</w:t>
      </w:r>
    </w:p>
    <w:p w14:paraId="4296A375">
      <w:pPr>
        <w:pStyle w:val="12"/>
        <w:numPr>
          <w:ilvl w:val="1"/>
          <w:numId w:val="13"/>
        </w:numPr>
        <w:tabs>
          <w:tab w:val="left" w:pos="1541"/>
        </w:tabs>
        <w:spacing w:before="16" w:after="0" w:line="240" w:lineRule="auto"/>
        <w:ind w:left="1541" w:right="0" w:hanging="360"/>
        <w:jc w:val="left"/>
        <w:rPr>
          <w:sz w:val="22"/>
        </w:rPr>
      </w:pPr>
      <w:r>
        <w:rPr>
          <w:color w:val="111111"/>
          <w:sz w:val="22"/>
        </w:rPr>
        <w:t>Block</w:t>
      </w:r>
      <w:r>
        <w:rPr>
          <w:color w:val="111111"/>
          <w:spacing w:val="-2"/>
          <w:sz w:val="22"/>
        </w:rPr>
        <w:t xml:space="preserve"> </w:t>
      </w:r>
      <w:r>
        <w:rPr>
          <w:color w:val="111111"/>
          <w:sz w:val="22"/>
        </w:rPr>
        <w:t>websites</w:t>
      </w:r>
      <w:r>
        <w:rPr>
          <w:color w:val="111111"/>
          <w:spacing w:val="-2"/>
          <w:sz w:val="22"/>
        </w:rPr>
        <w:t xml:space="preserve"> </w:t>
      </w:r>
      <w:r>
        <w:rPr>
          <w:color w:val="111111"/>
          <w:sz w:val="22"/>
        </w:rPr>
        <w:t>categorized</w:t>
      </w:r>
      <w:r>
        <w:rPr>
          <w:color w:val="111111"/>
          <w:spacing w:val="-1"/>
          <w:sz w:val="22"/>
        </w:rPr>
        <w:t xml:space="preserve"> </w:t>
      </w:r>
      <w:r>
        <w:rPr>
          <w:color w:val="111111"/>
          <w:sz w:val="22"/>
        </w:rPr>
        <w:t>under</w:t>
      </w:r>
      <w:r>
        <w:rPr>
          <w:color w:val="111111"/>
          <w:spacing w:val="-4"/>
          <w:sz w:val="22"/>
        </w:rPr>
        <w:t xml:space="preserve"> </w:t>
      </w:r>
      <w:r>
        <w:rPr>
          <w:color w:val="111111"/>
          <w:sz w:val="22"/>
        </w:rPr>
        <w:t>“Adult</w:t>
      </w:r>
      <w:r>
        <w:rPr>
          <w:color w:val="111111"/>
          <w:spacing w:val="-1"/>
          <w:sz w:val="22"/>
        </w:rPr>
        <w:t xml:space="preserve"> </w:t>
      </w:r>
      <w:r>
        <w:rPr>
          <w:color w:val="111111"/>
          <w:sz w:val="22"/>
        </w:rPr>
        <w:t>Content,</w:t>
      </w:r>
      <w:r>
        <w:rPr>
          <w:color w:val="111111"/>
          <w:spacing w:val="-6"/>
          <w:sz w:val="22"/>
        </w:rPr>
        <w:t xml:space="preserve"> </w:t>
      </w:r>
      <w:r>
        <w:rPr>
          <w:color w:val="111111"/>
          <w:sz w:val="22"/>
        </w:rPr>
        <w:t>Gambling”</w:t>
      </w:r>
      <w:r>
        <w:rPr>
          <w:color w:val="111111"/>
          <w:spacing w:val="-4"/>
          <w:sz w:val="22"/>
        </w:rPr>
        <w:t xml:space="preserve"> </w:t>
      </w:r>
      <w:r>
        <w:rPr>
          <w:color w:val="111111"/>
          <w:sz w:val="22"/>
        </w:rPr>
        <w:t>at</w:t>
      </w:r>
      <w:r>
        <w:rPr>
          <w:color w:val="111111"/>
          <w:spacing w:val="-1"/>
          <w:sz w:val="22"/>
        </w:rPr>
        <w:t xml:space="preserve"> </w:t>
      </w:r>
      <w:r>
        <w:rPr>
          <w:color w:val="111111"/>
          <w:sz w:val="22"/>
        </w:rPr>
        <w:t>all</w:t>
      </w:r>
      <w:r>
        <w:rPr>
          <w:color w:val="111111"/>
          <w:spacing w:val="-8"/>
          <w:sz w:val="22"/>
        </w:rPr>
        <w:t xml:space="preserve"> </w:t>
      </w:r>
      <w:r>
        <w:rPr>
          <w:color w:val="111111"/>
          <w:sz w:val="22"/>
        </w:rPr>
        <w:t>times.</w:t>
      </w:r>
    </w:p>
    <w:p w14:paraId="106CC055">
      <w:pPr>
        <w:pStyle w:val="9"/>
        <w:spacing w:before="4"/>
        <w:rPr>
          <w:sz w:val="25"/>
        </w:rPr>
      </w:pPr>
    </w:p>
    <w:p w14:paraId="27BB23EF">
      <w:pPr>
        <w:pStyle w:val="3"/>
      </w:pPr>
      <w:bookmarkStart w:id="26" w:name="Conclusions"/>
      <w:bookmarkEnd w:id="26"/>
      <w:r>
        <w:rPr>
          <w:color w:val="111111"/>
        </w:rPr>
        <w:t>Conclusions</w:t>
      </w:r>
    </w:p>
    <w:p w14:paraId="79EB8D4A">
      <w:pPr>
        <w:spacing w:before="190" w:line="276" w:lineRule="auto"/>
        <w:ind w:left="100" w:right="112" w:firstLine="0"/>
        <w:jc w:val="both"/>
        <w:rPr>
          <w:sz w:val="24"/>
        </w:rPr>
      </w:pPr>
      <w:r>
        <w:rPr>
          <w:color w:val="111111"/>
          <w:sz w:val="24"/>
        </w:rPr>
        <w:t>The deployment of Cisco Umbrella alongside Cisco Firepower will enable the college</w:t>
      </w:r>
      <w:r>
        <w:rPr>
          <w:color w:val="111111"/>
          <w:spacing w:val="-64"/>
          <w:sz w:val="24"/>
        </w:rPr>
        <w:t xml:space="preserve"> </w:t>
      </w:r>
      <w:r>
        <w:rPr>
          <w:color w:val="111111"/>
          <w:sz w:val="24"/>
        </w:rPr>
        <w:t>to effectively manage and monitor web traffic. This ensures that only content relevant</w:t>
      </w:r>
      <w:r>
        <w:rPr>
          <w:color w:val="111111"/>
          <w:spacing w:val="-64"/>
          <w:sz w:val="24"/>
        </w:rPr>
        <w:t xml:space="preserve"> </w:t>
      </w:r>
      <w:r>
        <w:rPr>
          <w:color w:val="111111"/>
          <w:sz w:val="24"/>
        </w:rPr>
        <w:t>to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educational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research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activities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is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accessible.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By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implementing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these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comprehensive content filtering measures, the college can maintain control over its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network usage, prevent misuse, and align technology use with educational goals and</w:t>
      </w:r>
      <w:r>
        <w:rPr>
          <w:color w:val="111111"/>
          <w:spacing w:val="-64"/>
          <w:sz w:val="24"/>
        </w:rPr>
        <w:t xml:space="preserve"> </w:t>
      </w:r>
      <w:r>
        <w:rPr>
          <w:color w:val="111111"/>
          <w:sz w:val="24"/>
        </w:rPr>
        <w:t>policies. It maximizes network resource utilization while fostering a safer and more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productive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educational</w:t>
      </w:r>
      <w:r>
        <w:rPr>
          <w:color w:val="111111"/>
          <w:spacing w:val="4"/>
          <w:sz w:val="24"/>
        </w:rPr>
        <w:t xml:space="preserve"> </w:t>
      </w:r>
      <w:r>
        <w:rPr>
          <w:color w:val="111111"/>
          <w:sz w:val="24"/>
        </w:rPr>
        <w:t>environment.</w:t>
      </w:r>
    </w:p>
    <w:p w14:paraId="0510FC2E">
      <w:pPr>
        <w:spacing w:after="0" w:line="276" w:lineRule="auto"/>
        <w:jc w:val="both"/>
        <w:rPr>
          <w:sz w:val="24"/>
        </w:rPr>
        <w:sectPr>
          <w:pgSz w:w="11910" w:h="16840"/>
          <w:pgMar w:top="1340" w:right="1320" w:bottom="280" w:left="1340" w:header="720" w:footer="720" w:gutter="0"/>
          <w:cols w:space="720" w:num="1"/>
        </w:sectPr>
      </w:pPr>
    </w:p>
    <w:p w14:paraId="53FBDA89">
      <w:pPr>
        <w:pStyle w:val="9"/>
        <w:rPr>
          <w:sz w:val="26"/>
        </w:rPr>
      </w:pPr>
    </w:p>
    <w:p w14:paraId="3853B2E6">
      <w:pPr>
        <w:pStyle w:val="9"/>
        <w:spacing w:before="3"/>
        <w:rPr>
          <w:sz w:val="28"/>
        </w:rPr>
      </w:pPr>
    </w:p>
    <w:p w14:paraId="71D996C9">
      <w:pPr>
        <w:spacing w:before="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111111"/>
          <w:sz w:val="24"/>
        </w:rPr>
        <w:t>Problem</w:t>
      </w:r>
      <w:r>
        <w:rPr>
          <w:rFonts w:ascii="Arial"/>
          <w:b/>
          <w:color w:val="111111"/>
          <w:spacing w:val="-8"/>
          <w:sz w:val="24"/>
        </w:rPr>
        <w:t xml:space="preserve"> </w:t>
      </w:r>
      <w:r>
        <w:rPr>
          <w:rFonts w:ascii="Arial"/>
          <w:b/>
          <w:color w:val="111111"/>
          <w:sz w:val="24"/>
        </w:rPr>
        <w:t>Statement:</w:t>
      </w:r>
    </w:p>
    <w:p w14:paraId="5B121410">
      <w:pPr>
        <w:pStyle w:val="2"/>
        <w:spacing w:before="78"/>
      </w:pPr>
      <w:r>
        <w:rPr>
          <w:b w:val="0"/>
        </w:rPr>
        <w:br w:type="column"/>
      </w:r>
      <w:r>
        <w:rPr>
          <w:color w:val="111111"/>
        </w:rPr>
        <w:t>Cloud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Security</w:t>
      </w:r>
    </w:p>
    <w:p w14:paraId="5A71BE09">
      <w:pPr>
        <w:spacing w:after="0"/>
        <w:sectPr>
          <w:pgSz w:w="11910" w:h="16840"/>
          <w:pgMar w:top="1340" w:right="1320" w:bottom="280" w:left="1340" w:header="720" w:footer="720" w:gutter="0"/>
          <w:cols w:equalWidth="0" w:num="2">
            <w:col w:w="2407" w:space="1117"/>
            <w:col w:w="5726"/>
          </w:cols>
        </w:sectPr>
      </w:pPr>
    </w:p>
    <w:p w14:paraId="2E1DF939">
      <w:pPr>
        <w:pStyle w:val="9"/>
        <w:spacing w:before="9"/>
        <w:rPr>
          <w:rFonts w:ascii="Arial"/>
          <w:b/>
          <w:sz w:val="11"/>
        </w:rPr>
      </w:pPr>
    </w:p>
    <w:p w14:paraId="5E001D80">
      <w:pPr>
        <w:spacing w:before="93" w:line="271" w:lineRule="auto"/>
        <w:ind w:left="100" w:right="117" w:firstLine="0"/>
        <w:jc w:val="both"/>
        <w:rPr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-4"/>
          <w:sz w:val="24"/>
        </w:rPr>
        <w:t xml:space="preserve"> </w:t>
      </w:r>
      <w:r>
        <w:rPr>
          <w:sz w:val="24"/>
        </w:rPr>
        <w:t>hired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cloud</w:t>
      </w:r>
      <w:r>
        <w:rPr>
          <w:spacing w:val="-4"/>
          <w:sz w:val="24"/>
        </w:rPr>
        <w:t xml:space="preserve"> </w:t>
      </w:r>
      <w:r>
        <w:rPr>
          <w:sz w:val="24"/>
        </w:rPr>
        <w:t>architect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start-up.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start-up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ecommerce</w:t>
      </w:r>
      <w:r>
        <w:rPr>
          <w:spacing w:val="-64"/>
          <w:sz w:val="24"/>
        </w:rPr>
        <w:t xml:space="preserve"> </w:t>
      </w:r>
      <w:r>
        <w:rPr>
          <w:sz w:val="24"/>
        </w:rPr>
        <w:t>retailer which</w:t>
      </w:r>
      <w:r>
        <w:rPr>
          <w:spacing w:val="-5"/>
          <w:sz w:val="24"/>
        </w:rPr>
        <w:t xml:space="preserve"> </w:t>
      </w:r>
      <w:r>
        <w:rPr>
          <w:sz w:val="24"/>
        </w:rPr>
        <w:t>has popular sale days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regional</w:t>
      </w:r>
      <w:r>
        <w:rPr>
          <w:spacing w:val="4"/>
          <w:sz w:val="24"/>
        </w:rPr>
        <w:t xml:space="preserve"> </w:t>
      </w:r>
      <w:r>
        <w:rPr>
          <w:sz w:val="24"/>
        </w:rPr>
        <w:t>festivals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holidays.</w:t>
      </w:r>
    </w:p>
    <w:p w14:paraId="28311139">
      <w:pPr>
        <w:spacing w:before="187" w:line="276" w:lineRule="auto"/>
        <w:ind w:left="100" w:right="116" w:firstLine="0"/>
        <w:jc w:val="both"/>
        <w:rPr>
          <w:sz w:val="24"/>
        </w:rPr>
      </w:pPr>
      <w:r>
        <w:rPr>
          <w:sz w:val="24"/>
        </w:rPr>
        <w:t>Last year during 15Aug sale, the start-up faced two challenges - the service was</w:t>
      </w:r>
      <w:r>
        <w:rPr>
          <w:spacing w:val="1"/>
          <w:sz w:val="24"/>
        </w:rPr>
        <w:t xml:space="preserve"> </w:t>
      </w:r>
      <w:r>
        <w:rPr>
          <w:sz w:val="24"/>
        </w:rPr>
        <w:t>unable to handle the huge influx of web requests and the company faced flak and</w:t>
      </w:r>
      <w:r>
        <w:rPr>
          <w:spacing w:val="1"/>
          <w:sz w:val="24"/>
        </w:rPr>
        <w:t xml:space="preserve"> </w:t>
      </w:r>
      <w:r>
        <w:rPr>
          <w:sz w:val="24"/>
        </w:rPr>
        <w:t>complaints on social media. They also experienced a DDOS attack during this time,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made the situation</w:t>
      </w:r>
      <w:r>
        <w:rPr>
          <w:spacing w:val="1"/>
          <w:sz w:val="24"/>
        </w:rPr>
        <w:t xml:space="preserve"> </w:t>
      </w:r>
      <w:r>
        <w:rPr>
          <w:sz w:val="24"/>
        </w:rPr>
        <w:t>worse.</w:t>
      </w:r>
    </w:p>
    <w:p w14:paraId="69D67BFC">
      <w:pPr>
        <w:spacing w:before="181" w:line="276" w:lineRule="auto"/>
        <w:ind w:left="100" w:right="125" w:firstLine="0"/>
        <w:jc w:val="both"/>
        <w:rPr>
          <w:sz w:val="24"/>
        </w:rPr>
      </w:pP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asked to</w:t>
      </w:r>
      <w:r>
        <w:rPr>
          <w:spacing w:val="1"/>
          <w:sz w:val="24"/>
        </w:rPr>
        <w:t xml:space="preserve"> </w:t>
      </w:r>
      <w:r>
        <w:rPr>
          <w:sz w:val="24"/>
        </w:rPr>
        <w:t>propose</w:t>
      </w:r>
      <w:r>
        <w:rPr>
          <w:spacing w:val="1"/>
          <w:sz w:val="24"/>
        </w:rPr>
        <w:t xml:space="preserve"> </w:t>
      </w:r>
      <w:r>
        <w:rPr>
          <w:sz w:val="24"/>
        </w:rPr>
        <w:t>a revised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problem in</w:t>
      </w:r>
      <w:r>
        <w:rPr>
          <w:spacing w:val="1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upcoming sale.</w:t>
      </w:r>
    </w:p>
    <w:p w14:paraId="2B24AB29">
      <w:pPr>
        <w:spacing w:before="181"/>
        <w:ind w:left="167" w:right="0" w:firstLine="0"/>
        <w:jc w:val="both"/>
        <w:rPr>
          <w:sz w:val="24"/>
        </w:rPr>
      </w:pPr>
      <w:r>
        <w:rPr>
          <w:sz w:val="24"/>
        </w:rPr>
        <w:t>Refer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simplified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</w:p>
    <w:p w14:paraId="0686C79B">
      <w:pPr>
        <w:pStyle w:val="12"/>
        <w:numPr>
          <w:ilvl w:val="0"/>
          <w:numId w:val="14"/>
        </w:numPr>
        <w:tabs>
          <w:tab w:val="left" w:pos="461"/>
        </w:tabs>
        <w:spacing w:before="224" w:after="0" w:line="240" w:lineRule="auto"/>
        <w:ind w:left="460" w:right="0" w:hanging="361"/>
        <w:jc w:val="left"/>
        <w:rPr>
          <w:sz w:val="20"/>
        </w:rPr>
      </w:pPr>
      <w:r>
        <w:rPr>
          <w:sz w:val="24"/>
        </w:rPr>
        <w:t>The existing</w:t>
      </w:r>
      <w:r>
        <w:rPr>
          <w:spacing w:val="-4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very basic, aim</w:t>
      </w:r>
      <w:r>
        <w:rPr>
          <w:spacing w:val="-7"/>
          <w:sz w:val="24"/>
        </w:rPr>
        <w:t xml:space="preserve"> </w:t>
      </w:r>
      <w:r>
        <w:rPr>
          <w:sz w:val="24"/>
        </w:rPr>
        <w:t>to improve availability of the system</w:t>
      </w:r>
    </w:p>
    <w:p w14:paraId="3D3B0840">
      <w:pPr>
        <w:pStyle w:val="12"/>
        <w:numPr>
          <w:ilvl w:val="0"/>
          <w:numId w:val="14"/>
        </w:numPr>
        <w:tabs>
          <w:tab w:val="left" w:pos="461"/>
        </w:tabs>
        <w:spacing w:before="218" w:after="0" w:line="276" w:lineRule="auto"/>
        <w:ind w:left="460" w:right="125" w:hanging="360"/>
        <w:jc w:val="both"/>
        <w:rPr>
          <w:sz w:val="20"/>
        </w:rPr>
      </w:pPr>
      <w:r>
        <w:rPr>
          <w:sz w:val="24"/>
        </w:rPr>
        <w:t>The existing data base is a bottle neck and is prone to corruption, aim to have</w:t>
      </w:r>
      <w:r>
        <w:rPr>
          <w:spacing w:val="1"/>
          <w:sz w:val="24"/>
        </w:rPr>
        <w:t xml:space="preserve"> </w:t>
      </w:r>
      <w:r>
        <w:rPr>
          <w:sz w:val="24"/>
        </w:rPr>
        <w:t>backup</w:t>
      </w:r>
      <w:r>
        <w:rPr>
          <w:spacing w:val="-1"/>
          <w:sz w:val="24"/>
        </w:rPr>
        <w:t xml:space="preserve"> </w:t>
      </w:r>
      <w:r>
        <w:rPr>
          <w:sz w:val="24"/>
        </w:rPr>
        <w:t>service available within few</w:t>
      </w:r>
      <w:r>
        <w:rPr>
          <w:spacing w:val="-6"/>
          <w:sz w:val="24"/>
        </w:rPr>
        <w:t xml:space="preserve"> </w:t>
      </w:r>
      <w:r>
        <w:rPr>
          <w:sz w:val="24"/>
        </w:rPr>
        <w:t>seconds</w:t>
      </w:r>
    </w:p>
    <w:p w14:paraId="2B637005">
      <w:pPr>
        <w:pStyle w:val="12"/>
        <w:numPr>
          <w:ilvl w:val="0"/>
          <w:numId w:val="14"/>
        </w:numPr>
        <w:tabs>
          <w:tab w:val="left" w:pos="461"/>
        </w:tabs>
        <w:spacing w:before="182" w:after="0" w:line="276" w:lineRule="auto"/>
        <w:ind w:left="460" w:right="116" w:hanging="360"/>
        <w:jc w:val="both"/>
        <w:rPr>
          <w:sz w:val="20"/>
        </w:rPr>
      </w:pPr>
      <w:r>
        <w:rPr>
          <w:sz w:val="24"/>
        </w:rPr>
        <w:t>During flash sale, the service should be able to handle burst traffic, but the large</w:t>
      </w:r>
      <w:r>
        <w:rPr>
          <w:spacing w:val="1"/>
          <w:sz w:val="24"/>
        </w:rPr>
        <w:t xml:space="preserve"> </w:t>
      </w:r>
      <w:r>
        <w:rPr>
          <w:sz w:val="24"/>
        </w:rPr>
        <w:t>resources will not be needed on regular days. Your design should incorporate this</w:t>
      </w:r>
      <w:r>
        <w:rPr>
          <w:spacing w:val="-65"/>
          <w:sz w:val="24"/>
        </w:rPr>
        <w:t xml:space="preserve"> </w:t>
      </w:r>
      <w:r>
        <w:rPr>
          <w:sz w:val="24"/>
        </w:rPr>
        <w:t>requirement.</w:t>
      </w:r>
    </w:p>
    <w:p w14:paraId="1B9E8BD8">
      <w:pPr>
        <w:pStyle w:val="12"/>
        <w:numPr>
          <w:ilvl w:val="0"/>
          <w:numId w:val="14"/>
        </w:numPr>
        <w:tabs>
          <w:tab w:val="left" w:pos="461"/>
        </w:tabs>
        <w:spacing w:before="181" w:after="0" w:line="276" w:lineRule="auto"/>
        <w:ind w:left="460" w:right="125" w:hanging="360"/>
        <w:jc w:val="both"/>
        <w:rPr>
          <w:rFonts w:ascii="Arial"/>
          <w:color w:val="111111"/>
          <w:sz w:val="20"/>
        </w:rPr>
      </w:pPr>
      <w:r>
        <w:rPr>
          <w:sz w:val="24"/>
        </w:rPr>
        <w:t>To mitigate any DDOS attack, aim to add a perimeter layer controlling access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service to mitigate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attack.</w:t>
      </w:r>
    </w:p>
    <w:p w14:paraId="242C40A9">
      <w:pPr>
        <w:pStyle w:val="9"/>
        <w:spacing w:before="2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2804795</wp:posOffset>
            </wp:positionH>
            <wp:positionV relativeFrom="paragraph">
              <wp:posOffset>113030</wp:posOffset>
            </wp:positionV>
            <wp:extent cx="1947545" cy="30130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7233" cy="301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7D1AC2">
      <w:pPr>
        <w:spacing w:after="0"/>
        <w:rPr>
          <w:sz w:val="12"/>
        </w:rPr>
        <w:sectPr>
          <w:type w:val="continuous"/>
          <w:pgSz w:w="11910" w:h="16840"/>
          <w:pgMar w:top="1560" w:right="1320" w:bottom="280" w:left="1340" w:header="720" w:footer="720" w:gutter="0"/>
          <w:cols w:space="720" w:num="1"/>
        </w:sectPr>
      </w:pPr>
    </w:p>
    <w:p w14:paraId="0B63C681">
      <w:pPr>
        <w:spacing w:before="62"/>
        <w:ind w:left="100" w:right="0" w:firstLine="0"/>
        <w:jc w:val="left"/>
        <w:rPr>
          <w:sz w:val="24"/>
        </w:rPr>
      </w:pPr>
      <w:r>
        <w:rPr>
          <w:sz w:val="24"/>
        </w:rPr>
        <w:t>Tasks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Deliverables:</w:t>
      </w:r>
    </w:p>
    <w:p w14:paraId="15C273A3">
      <w:pPr>
        <w:pStyle w:val="12"/>
        <w:numPr>
          <w:ilvl w:val="0"/>
          <w:numId w:val="15"/>
        </w:numPr>
        <w:tabs>
          <w:tab w:val="left" w:pos="461"/>
        </w:tabs>
        <w:spacing w:before="219" w:after="0" w:line="276" w:lineRule="auto"/>
        <w:ind w:left="460" w:right="120" w:hanging="360"/>
        <w:jc w:val="left"/>
        <w:rPr>
          <w:sz w:val="20"/>
        </w:rPr>
      </w:pPr>
      <w:r>
        <w:rPr>
          <w:sz w:val="24"/>
        </w:rPr>
        <w:t>Consider</w:t>
      </w:r>
      <w:r>
        <w:rPr>
          <w:spacing w:val="15"/>
          <w:sz w:val="24"/>
        </w:rPr>
        <w:t xml:space="preserve"> </w:t>
      </w:r>
      <w:r>
        <w:rPr>
          <w:sz w:val="24"/>
        </w:rPr>
        <w:t>how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improve</w:t>
      </w:r>
      <w:r>
        <w:rPr>
          <w:spacing w:val="14"/>
          <w:sz w:val="24"/>
        </w:rPr>
        <w:t xml:space="preserve"> </w:t>
      </w:r>
      <w:r>
        <w:rPr>
          <w:sz w:val="24"/>
        </w:rPr>
        <w:t>scalability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system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how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be</w:t>
      </w:r>
      <w:r>
        <w:rPr>
          <w:spacing w:val="-63"/>
          <w:sz w:val="24"/>
        </w:rPr>
        <w:t xml:space="preserve"> </w:t>
      </w:r>
      <w:r>
        <w:rPr>
          <w:sz w:val="24"/>
        </w:rPr>
        <w:t>cost efficient</w:t>
      </w:r>
    </w:p>
    <w:p w14:paraId="49D2F023">
      <w:pPr>
        <w:pStyle w:val="12"/>
        <w:numPr>
          <w:ilvl w:val="0"/>
          <w:numId w:val="15"/>
        </w:numPr>
        <w:tabs>
          <w:tab w:val="left" w:pos="461"/>
        </w:tabs>
        <w:spacing w:before="181" w:after="0" w:line="240" w:lineRule="auto"/>
        <w:ind w:left="460" w:right="0" w:hanging="361"/>
        <w:jc w:val="left"/>
        <w:rPr>
          <w:sz w:val="20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z w:val="24"/>
        </w:rPr>
        <w:t>diagram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proposed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improvements</w:t>
      </w:r>
    </w:p>
    <w:p w14:paraId="4459D0A0">
      <w:pPr>
        <w:pStyle w:val="12"/>
        <w:numPr>
          <w:ilvl w:val="0"/>
          <w:numId w:val="15"/>
        </w:numPr>
        <w:tabs>
          <w:tab w:val="left" w:pos="461"/>
        </w:tabs>
        <w:spacing w:before="219" w:after="0" w:line="276" w:lineRule="auto"/>
        <w:ind w:left="460" w:right="123" w:hanging="360"/>
        <w:jc w:val="left"/>
        <w:rPr>
          <w:sz w:val="20"/>
        </w:rPr>
      </w:pPr>
      <w:r>
        <w:rPr>
          <w:sz w:val="24"/>
        </w:rPr>
        <w:t>Explain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reasoning</w:t>
      </w:r>
      <w:r>
        <w:rPr>
          <w:spacing w:val="-11"/>
          <w:sz w:val="24"/>
        </w:rPr>
        <w:t xml:space="preserve"> </w:t>
      </w:r>
      <w:r>
        <w:rPr>
          <w:sz w:val="24"/>
        </w:rPr>
        <w:t>behind</w:t>
      </w:r>
      <w:r>
        <w:rPr>
          <w:spacing w:val="-11"/>
          <w:sz w:val="24"/>
        </w:rPr>
        <w:t xml:space="preserve"> </w:t>
      </w:r>
      <w:r>
        <w:rPr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z w:val="24"/>
        </w:rPr>
        <w:t>choices</w:t>
      </w:r>
      <w:r>
        <w:rPr>
          <w:spacing w:val="-12"/>
          <w:sz w:val="24"/>
        </w:rPr>
        <w:t xml:space="preserve"> </w:t>
      </w:r>
      <w:r>
        <w:rPr>
          <w:sz w:val="24"/>
        </w:rPr>
        <w:t>detailing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risks</w:t>
      </w:r>
      <w:r>
        <w:rPr>
          <w:spacing w:val="-11"/>
          <w:sz w:val="24"/>
        </w:rPr>
        <w:t xml:space="preserve"> </w:t>
      </w:r>
      <w:r>
        <w:rPr>
          <w:sz w:val="24"/>
        </w:rPr>
        <w:t>&amp;</w:t>
      </w:r>
      <w:r>
        <w:rPr>
          <w:spacing w:val="-13"/>
          <w:sz w:val="24"/>
        </w:rPr>
        <w:t xml:space="preserve"> </w:t>
      </w:r>
      <w:r>
        <w:rPr>
          <w:sz w:val="24"/>
        </w:rPr>
        <w:t>advantages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your</w:t>
      </w:r>
      <w:r>
        <w:rPr>
          <w:spacing w:val="-64"/>
          <w:sz w:val="24"/>
        </w:rPr>
        <w:t xml:space="preserve"> </w:t>
      </w:r>
      <w:r>
        <w:rPr>
          <w:sz w:val="24"/>
        </w:rPr>
        <w:t>proposed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</w:p>
    <w:p w14:paraId="137BAC3D">
      <w:pPr>
        <w:pStyle w:val="12"/>
        <w:numPr>
          <w:ilvl w:val="0"/>
          <w:numId w:val="15"/>
        </w:numPr>
        <w:tabs>
          <w:tab w:val="left" w:pos="461"/>
        </w:tabs>
        <w:spacing w:before="182" w:after="0" w:line="240" w:lineRule="auto"/>
        <w:ind w:left="460" w:right="0" w:hanging="361"/>
        <w:jc w:val="left"/>
        <w:rPr>
          <w:sz w:val="20"/>
        </w:rPr>
      </w:pP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DDOS</w:t>
      </w:r>
      <w:r>
        <w:rPr>
          <w:spacing w:val="-4"/>
          <w:sz w:val="24"/>
        </w:rPr>
        <w:t xml:space="preserve"> </w:t>
      </w:r>
      <w:r>
        <w:rPr>
          <w:sz w:val="24"/>
        </w:rPr>
        <w:t>attacks</w:t>
      </w:r>
      <w:r>
        <w:rPr>
          <w:spacing w:val="-1"/>
          <w:sz w:val="24"/>
        </w:rPr>
        <w:t xml:space="preserve"> </w:t>
      </w:r>
      <w:r>
        <w:rPr>
          <w:sz w:val="24"/>
        </w:rPr>
        <w:t>occur,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kind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attacks</w:t>
      </w:r>
      <w:r>
        <w:rPr>
          <w:spacing w:val="-6"/>
          <w:sz w:val="24"/>
        </w:rPr>
        <w:t xml:space="preserve"> </w:t>
      </w:r>
      <w:r>
        <w:rPr>
          <w:sz w:val="24"/>
        </w:rPr>
        <w:t>exist</w:t>
      </w:r>
    </w:p>
    <w:p w14:paraId="6F008560">
      <w:pPr>
        <w:pStyle w:val="12"/>
        <w:numPr>
          <w:ilvl w:val="0"/>
          <w:numId w:val="15"/>
        </w:numPr>
        <w:tabs>
          <w:tab w:val="left" w:pos="461"/>
        </w:tabs>
        <w:spacing w:before="223" w:after="0" w:line="271" w:lineRule="auto"/>
        <w:ind w:left="460" w:right="129" w:hanging="360"/>
        <w:jc w:val="left"/>
        <w:rPr>
          <w:rFonts w:ascii="Arial"/>
          <w:color w:val="111111"/>
          <w:sz w:val="20"/>
        </w:rPr>
      </w:pPr>
      <w:r>
        <w:rPr>
          <w:sz w:val="24"/>
        </w:rPr>
        <w:t>Describe</w:t>
      </w:r>
      <w:r>
        <w:rPr>
          <w:spacing w:val="9"/>
          <w:sz w:val="24"/>
        </w:rPr>
        <w:t xml:space="preserve"> </w:t>
      </w:r>
      <w:r>
        <w:rPr>
          <w:sz w:val="24"/>
        </w:rPr>
        <w:t>what</w:t>
      </w:r>
      <w:r>
        <w:rPr>
          <w:spacing w:val="9"/>
          <w:sz w:val="24"/>
        </w:rPr>
        <w:t xml:space="preserve"> </w:t>
      </w:r>
      <w:r>
        <w:rPr>
          <w:sz w:val="24"/>
        </w:rPr>
        <w:t>type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attacks</w:t>
      </w:r>
      <w:r>
        <w:rPr>
          <w:spacing w:val="7"/>
          <w:sz w:val="24"/>
        </w:rPr>
        <w:t xml:space="preserve"> </w:t>
      </w:r>
      <w:r>
        <w:rPr>
          <w:sz w:val="24"/>
        </w:rPr>
        <w:t>this</w:t>
      </w:r>
      <w:r>
        <w:rPr>
          <w:spacing w:val="8"/>
          <w:sz w:val="24"/>
        </w:rPr>
        <w:t xml:space="preserve"> </w:t>
      </w:r>
      <w:r>
        <w:rPr>
          <w:sz w:val="24"/>
        </w:rPr>
        <w:t>application</w:t>
      </w:r>
      <w:r>
        <w:rPr>
          <w:spacing w:val="5"/>
          <w:sz w:val="24"/>
        </w:rPr>
        <w:t xml:space="preserve"> </w:t>
      </w:r>
      <w:r>
        <w:rPr>
          <w:sz w:val="24"/>
        </w:rPr>
        <w:t>can</w:t>
      </w:r>
      <w:r>
        <w:rPr>
          <w:spacing w:val="9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vulnerable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how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64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3"/>
          <w:sz w:val="24"/>
        </w:rPr>
        <w:t xml:space="preserve"> </w:t>
      </w:r>
      <w:r>
        <w:rPr>
          <w:sz w:val="24"/>
        </w:rPr>
        <w:t>make it</w:t>
      </w:r>
      <w:r>
        <w:rPr>
          <w:spacing w:val="-4"/>
          <w:sz w:val="24"/>
        </w:rPr>
        <w:t xml:space="preserve"> </w:t>
      </w:r>
      <w:r>
        <w:rPr>
          <w:sz w:val="24"/>
        </w:rPr>
        <w:t>resilient.</w:t>
      </w:r>
    </w:p>
    <w:p w14:paraId="2206687A">
      <w:pPr>
        <w:spacing w:before="187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Solution:</w:t>
      </w:r>
    </w:p>
    <w:p w14:paraId="33A59864">
      <w:pPr>
        <w:spacing w:before="219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Proposed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Revise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Design</w:t>
      </w:r>
    </w:p>
    <w:p w14:paraId="2BA9BE23">
      <w:pPr>
        <w:pStyle w:val="5"/>
        <w:numPr>
          <w:ilvl w:val="1"/>
          <w:numId w:val="15"/>
        </w:numPr>
        <w:tabs>
          <w:tab w:val="left" w:pos="821"/>
        </w:tabs>
        <w:spacing w:before="137" w:after="0" w:line="240" w:lineRule="auto"/>
        <w:ind w:left="821" w:right="0" w:hanging="361"/>
        <w:jc w:val="left"/>
      </w:pPr>
      <w:r>
        <w:rPr>
          <w:color w:val="111111"/>
        </w:rPr>
        <w:t>Improving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System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Availability:</w:t>
      </w:r>
    </w:p>
    <w:p w14:paraId="5FAA7D51">
      <w:pPr>
        <w:pStyle w:val="12"/>
        <w:numPr>
          <w:ilvl w:val="2"/>
          <w:numId w:val="15"/>
        </w:numPr>
        <w:tabs>
          <w:tab w:val="left" w:pos="1541"/>
        </w:tabs>
        <w:spacing w:before="41" w:after="0" w:line="273" w:lineRule="auto"/>
        <w:ind w:left="1541" w:right="118" w:hanging="360"/>
        <w:jc w:val="both"/>
        <w:rPr>
          <w:sz w:val="24"/>
        </w:rPr>
      </w:pPr>
      <w:r>
        <w:rPr>
          <w:rFonts w:ascii="Arial" w:hAnsi="Arial"/>
          <w:b/>
          <w:color w:val="111111"/>
          <w:sz w:val="24"/>
        </w:rPr>
        <w:t>Load</w:t>
      </w:r>
      <w:r>
        <w:rPr>
          <w:rFonts w:ascii="Arial" w:hAnsi="Arial"/>
          <w:b/>
          <w:color w:val="111111"/>
          <w:spacing w:val="1"/>
          <w:sz w:val="24"/>
        </w:rPr>
        <w:t xml:space="preserve"> </w:t>
      </w:r>
      <w:r>
        <w:rPr>
          <w:rFonts w:ascii="Arial" w:hAnsi="Arial"/>
          <w:b/>
          <w:color w:val="111111"/>
          <w:sz w:val="24"/>
        </w:rPr>
        <w:t xml:space="preserve">Balancing: </w:t>
      </w:r>
      <w:r>
        <w:rPr>
          <w:color w:val="111111"/>
          <w:sz w:val="24"/>
        </w:rPr>
        <w:t>Distributing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incoming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web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traffic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across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multiple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instances using an elastic load balancer ensures high availability and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fault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tolerance. No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single server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is overloaded.</w:t>
      </w:r>
    </w:p>
    <w:p w14:paraId="23FA29C8">
      <w:pPr>
        <w:pStyle w:val="12"/>
        <w:numPr>
          <w:ilvl w:val="2"/>
          <w:numId w:val="15"/>
        </w:numPr>
        <w:tabs>
          <w:tab w:val="left" w:pos="1541"/>
        </w:tabs>
        <w:spacing w:before="0" w:after="0" w:line="273" w:lineRule="auto"/>
        <w:ind w:left="1541" w:right="119" w:hanging="360"/>
        <w:jc w:val="both"/>
        <w:rPr>
          <w:sz w:val="24"/>
        </w:rPr>
      </w:pPr>
      <w:r>
        <w:rPr>
          <w:rFonts w:ascii="Arial" w:hAnsi="Arial"/>
          <w:b/>
          <w:color w:val="111111"/>
          <w:sz w:val="24"/>
        </w:rPr>
        <w:t xml:space="preserve">Auto-Scaling: </w:t>
      </w:r>
      <w:r>
        <w:rPr>
          <w:color w:val="111111"/>
          <w:sz w:val="24"/>
        </w:rPr>
        <w:t>Automatically adjusting the number of instances based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on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demand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(e.g.,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during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flash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sales)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prevents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performance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bottlenecks.</w:t>
      </w:r>
    </w:p>
    <w:p w14:paraId="46907BF8">
      <w:pPr>
        <w:pStyle w:val="9"/>
        <w:spacing w:before="7"/>
        <w:rPr>
          <w:sz w:val="20"/>
        </w:rPr>
      </w:pPr>
    </w:p>
    <w:p w14:paraId="67F106B6">
      <w:pPr>
        <w:pStyle w:val="5"/>
        <w:numPr>
          <w:ilvl w:val="1"/>
          <w:numId w:val="15"/>
        </w:numPr>
        <w:tabs>
          <w:tab w:val="left" w:pos="821"/>
        </w:tabs>
        <w:spacing w:before="1" w:after="0" w:line="240" w:lineRule="auto"/>
        <w:ind w:left="821" w:right="0" w:hanging="361"/>
        <w:jc w:val="left"/>
      </w:pPr>
      <w:r>
        <w:rPr>
          <w:color w:val="111111"/>
        </w:rPr>
        <w:t>Database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Scalability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Reliability:</w:t>
      </w:r>
    </w:p>
    <w:p w14:paraId="6F10FFC2">
      <w:pPr>
        <w:pStyle w:val="12"/>
        <w:numPr>
          <w:ilvl w:val="2"/>
          <w:numId w:val="15"/>
        </w:numPr>
        <w:tabs>
          <w:tab w:val="left" w:pos="1541"/>
        </w:tabs>
        <w:spacing w:before="41" w:after="0" w:line="273" w:lineRule="auto"/>
        <w:ind w:left="1541" w:right="118" w:hanging="360"/>
        <w:jc w:val="both"/>
        <w:rPr>
          <w:sz w:val="24"/>
        </w:rPr>
      </w:pPr>
      <w:r>
        <w:rPr>
          <w:rFonts w:ascii="Arial" w:hAnsi="Arial"/>
          <w:b/>
          <w:color w:val="111111"/>
          <w:sz w:val="24"/>
        </w:rPr>
        <w:t>Database</w:t>
      </w:r>
      <w:r>
        <w:rPr>
          <w:rFonts w:ascii="Arial" w:hAnsi="Arial"/>
          <w:b/>
          <w:color w:val="111111"/>
          <w:spacing w:val="1"/>
          <w:sz w:val="24"/>
        </w:rPr>
        <w:t xml:space="preserve"> </w:t>
      </w:r>
      <w:r>
        <w:rPr>
          <w:rFonts w:ascii="Arial" w:hAnsi="Arial"/>
          <w:b/>
          <w:color w:val="111111"/>
          <w:sz w:val="24"/>
        </w:rPr>
        <w:t xml:space="preserve">Clustering: </w:t>
      </w:r>
      <w:r>
        <w:rPr>
          <w:color w:val="111111"/>
          <w:sz w:val="24"/>
        </w:rPr>
        <w:t>A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clustered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environment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with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a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primary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-64"/>
          <w:sz w:val="24"/>
        </w:rPr>
        <w:t xml:space="preserve"> </w:t>
      </w:r>
      <w:r>
        <w:rPr>
          <w:color w:val="111111"/>
          <w:sz w:val="24"/>
        </w:rPr>
        <w:t>replica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setup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ensures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high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availability.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replica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serves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read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requests</w:t>
      </w:r>
      <w:r>
        <w:rPr>
          <w:color w:val="111111"/>
          <w:spacing w:val="-64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acts as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a failover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solution.</w:t>
      </w:r>
    </w:p>
    <w:p w14:paraId="6E7DFE60">
      <w:pPr>
        <w:pStyle w:val="12"/>
        <w:numPr>
          <w:ilvl w:val="2"/>
          <w:numId w:val="15"/>
        </w:numPr>
        <w:tabs>
          <w:tab w:val="left" w:pos="1541"/>
        </w:tabs>
        <w:spacing w:before="0" w:after="0" w:line="273" w:lineRule="auto"/>
        <w:ind w:left="1541" w:right="116" w:hanging="360"/>
        <w:jc w:val="both"/>
        <w:rPr>
          <w:sz w:val="24"/>
        </w:rPr>
      </w:pPr>
      <w:r>
        <w:rPr>
          <w:rFonts w:ascii="Arial" w:hAnsi="Arial"/>
          <w:b/>
          <w:color w:val="111111"/>
          <w:sz w:val="24"/>
        </w:rPr>
        <w:t>Backup</w:t>
      </w:r>
      <w:r>
        <w:rPr>
          <w:rFonts w:ascii="Arial" w:hAnsi="Arial"/>
          <w:b/>
          <w:color w:val="111111"/>
          <w:spacing w:val="1"/>
          <w:sz w:val="24"/>
        </w:rPr>
        <w:t xml:space="preserve"> </w:t>
      </w:r>
      <w:r>
        <w:rPr>
          <w:rFonts w:ascii="Arial" w:hAnsi="Arial"/>
          <w:b/>
          <w:color w:val="111111"/>
          <w:sz w:val="24"/>
        </w:rPr>
        <w:t>and</w:t>
      </w:r>
      <w:r>
        <w:rPr>
          <w:rFonts w:ascii="Arial" w:hAnsi="Arial"/>
          <w:b/>
          <w:color w:val="111111"/>
          <w:spacing w:val="1"/>
          <w:sz w:val="24"/>
        </w:rPr>
        <w:t xml:space="preserve"> </w:t>
      </w:r>
      <w:r>
        <w:rPr>
          <w:rFonts w:ascii="Arial" w:hAnsi="Arial"/>
          <w:b/>
          <w:color w:val="111111"/>
          <w:sz w:val="24"/>
        </w:rPr>
        <w:t xml:space="preserve">Recovery: </w:t>
      </w:r>
      <w:r>
        <w:rPr>
          <w:color w:val="111111"/>
          <w:sz w:val="24"/>
        </w:rPr>
        <w:t>Real-time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replication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to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a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secondary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database and regular snapshots enable quick restoration in case of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corruption.</w:t>
      </w:r>
    </w:p>
    <w:p w14:paraId="19B02605">
      <w:pPr>
        <w:pStyle w:val="9"/>
        <w:spacing w:before="5"/>
        <w:rPr>
          <w:sz w:val="20"/>
        </w:rPr>
      </w:pPr>
    </w:p>
    <w:p w14:paraId="6DDE5422">
      <w:pPr>
        <w:pStyle w:val="5"/>
        <w:numPr>
          <w:ilvl w:val="1"/>
          <w:numId w:val="15"/>
        </w:numPr>
        <w:tabs>
          <w:tab w:val="left" w:pos="821"/>
        </w:tabs>
        <w:spacing w:before="0" w:after="0" w:line="240" w:lineRule="auto"/>
        <w:ind w:left="821" w:right="0" w:hanging="361"/>
        <w:jc w:val="left"/>
      </w:pPr>
      <w:r>
        <w:rPr>
          <w:color w:val="111111"/>
        </w:rPr>
        <w:t>Handling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Burst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Traffic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Efficiently:</w:t>
      </w:r>
    </w:p>
    <w:p w14:paraId="187CBB12">
      <w:pPr>
        <w:pStyle w:val="12"/>
        <w:numPr>
          <w:ilvl w:val="2"/>
          <w:numId w:val="15"/>
        </w:numPr>
        <w:tabs>
          <w:tab w:val="left" w:pos="1541"/>
        </w:tabs>
        <w:spacing w:before="46" w:after="0" w:line="273" w:lineRule="auto"/>
        <w:ind w:left="1541" w:right="108" w:hanging="360"/>
        <w:jc w:val="both"/>
        <w:rPr>
          <w:sz w:val="24"/>
        </w:rPr>
      </w:pPr>
      <w:r>
        <w:rPr>
          <w:rFonts w:ascii="Arial" w:hAnsi="Arial"/>
          <w:b/>
          <w:color w:val="111111"/>
          <w:sz w:val="24"/>
        </w:rPr>
        <w:t>Content</w:t>
      </w:r>
      <w:r>
        <w:rPr>
          <w:rFonts w:ascii="Arial" w:hAnsi="Arial"/>
          <w:b/>
          <w:color w:val="111111"/>
          <w:spacing w:val="1"/>
          <w:sz w:val="24"/>
        </w:rPr>
        <w:t xml:space="preserve"> </w:t>
      </w:r>
      <w:r>
        <w:rPr>
          <w:rFonts w:ascii="Arial" w:hAnsi="Arial"/>
          <w:b/>
          <w:color w:val="111111"/>
          <w:sz w:val="24"/>
        </w:rPr>
        <w:t>Delivery Network</w:t>
      </w:r>
      <w:r>
        <w:rPr>
          <w:rFonts w:ascii="Arial" w:hAnsi="Arial"/>
          <w:b/>
          <w:color w:val="111111"/>
          <w:spacing w:val="1"/>
          <w:sz w:val="24"/>
        </w:rPr>
        <w:t xml:space="preserve"> </w:t>
      </w:r>
      <w:r>
        <w:rPr>
          <w:rFonts w:ascii="Arial" w:hAnsi="Arial"/>
          <w:b/>
          <w:color w:val="111111"/>
          <w:sz w:val="24"/>
        </w:rPr>
        <w:t xml:space="preserve">(CDN): </w:t>
      </w:r>
      <w:r>
        <w:rPr>
          <w:color w:val="111111"/>
          <w:sz w:val="24"/>
        </w:rPr>
        <w:t>Deploying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a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CDN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caches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static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content at edge locations, reducing load times and server load during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high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traffic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periods.</w:t>
      </w:r>
    </w:p>
    <w:p w14:paraId="412F965E">
      <w:pPr>
        <w:pStyle w:val="12"/>
        <w:numPr>
          <w:ilvl w:val="2"/>
          <w:numId w:val="15"/>
        </w:numPr>
        <w:tabs>
          <w:tab w:val="left" w:pos="1541"/>
        </w:tabs>
        <w:spacing w:before="0" w:after="0" w:line="271" w:lineRule="auto"/>
        <w:ind w:left="1541" w:right="117" w:hanging="360"/>
        <w:jc w:val="both"/>
        <w:rPr>
          <w:sz w:val="24"/>
        </w:rPr>
      </w:pPr>
      <w:r>
        <w:rPr>
          <w:rFonts w:ascii="Arial" w:hAnsi="Arial"/>
          <w:b/>
          <w:color w:val="111111"/>
          <w:sz w:val="24"/>
        </w:rPr>
        <w:t>Caching</w:t>
      </w:r>
      <w:r>
        <w:rPr>
          <w:rFonts w:ascii="Arial" w:hAnsi="Arial"/>
          <w:b/>
          <w:color w:val="111111"/>
          <w:spacing w:val="1"/>
          <w:sz w:val="24"/>
        </w:rPr>
        <w:t xml:space="preserve"> </w:t>
      </w:r>
      <w:r>
        <w:rPr>
          <w:rFonts w:ascii="Arial" w:hAnsi="Arial"/>
          <w:b/>
          <w:color w:val="111111"/>
          <w:sz w:val="24"/>
        </w:rPr>
        <w:t xml:space="preserve">Strategies: </w:t>
      </w:r>
      <w:r>
        <w:rPr>
          <w:color w:val="111111"/>
          <w:sz w:val="24"/>
        </w:rPr>
        <w:t>Implement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Redis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or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Memcached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to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serve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frequently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accessed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data without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hitting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database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repeatedly.</w:t>
      </w:r>
    </w:p>
    <w:p w14:paraId="3E884AE4">
      <w:pPr>
        <w:pStyle w:val="5"/>
        <w:numPr>
          <w:ilvl w:val="1"/>
          <w:numId w:val="15"/>
        </w:numPr>
        <w:tabs>
          <w:tab w:val="left" w:pos="821"/>
        </w:tabs>
        <w:spacing w:before="0" w:after="0" w:line="240" w:lineRule="auto"/>
        <w:ind w:left="821" w:right="0" w:hanging="361"/>
        <w:jc w:val="left"/>
      </w:pPr>
      <w:r>
        <w:rPr>
          <w:color w:val="111111"/>
        </w:rPr>
        <w:t>DDoS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Attack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Mitigation:</w:t>
      </w:r>
    </w:p>
    <w:p w14:paraId="251F388E">
      <w:pPr>
        <w:pStyle w:val="12"/>
        <w:numPr>
          <w:ilvl w:val="2"/>
          <w:numId w:val="15"/>
        </w:numPr>
        <w:tabs>
          <w:tab w:val="left" w:pos="1541"/>
        </w:tabs>
        <w:spacing w:before="39" w:after="0" w:line="271" w:lineRule="auto"/>
        <w:ind w:left="1541" w:right="118" w:hanging="360"/>
        <w:jc w:val="left"/>
        <w:rPr>
          <w:sz w:val="24"/>
        </w:rPr>
      </w:pPr>
      <w:r>
        <w:rPr>
          <w:rFonts w:ascii="Arial" w:hAnsi="Arial"/>
          <w:b/>
          <w:color w:val="111111"/>
          <w:sz w:val="24"/>
        </w:rPr>
        <w:t>Perimeter</w:t>
      </w:r>
      <w:r>
        <w:rPr>
          <w:rFonts w:ascii="Arial" w:hAnsi="Arial"/>
          <w:b/>
          <w:color w:val="111111"/>
          <w:spacing w:val="19"/>
          <w:sz w:val="24"/>
        </w:rPr>
        <w:t xml:space="preserve"> </w:t>
      </w:r>
      <w:r>
        <w:rPr>
          <w:rFonts w:ascii="Arial" w:hAnsi="Arial"/>
          <w:b/>
          <w:color w:val="111111"/>
          <w:sz w:val="24"/>
        </w:rPr>
        <w:t>Layer:</w:t>
      </w:r>
      <w:r>
        <w:rPr>
          <w:rFonts w:ascii="Arial" w:hAnsi="Arial"/>
          <w:b/>
          <w:color w:val="111111"/>
          <w:spacing w:val="3"/>
          <w:sz w:val="24"/>
        </w:rPr>
        <w:t xml:space="preserve"> </w:t>
      </w:r>
      <w:r>
        <w:rPr>
          <w:color w:val="111111"/>
          <w:sz w:val="24"/>
        </w:rPr>
        <w:t>Introduce</w:t>
      </w:r>
      <w:r>
        <w:rPr>
          <w:color w:val="111111"/>
          <w:spacing w:val="17"/>
          <w:sz w:val="24"/>
        </w:rPr>
        <w:t xml:space="preserve"> </w:t>
      </w:r>
      <w:r>
        <w:rPr>
          <w:color w:val="111111"/>
          <w:sz w:val="24"/>
        </w:rPr>
        <w:t>a</w:t>
      </w:r>
      <w:r>
        <w:rPr>
          <w:color w:val="111111"/>
          <w:spacing w:val="12"/>
          <w:sz w:val="24"/>
        </w:rPr>
        <w:t xml:space="preserve"> </w:t>
      </w:r>
      <w:r>
        <w:rPr>
          <w:color w:val="111111"/>
          <w:sz w:val="24"/>
        </w:rPr>
        <w:t>Web</w:t>
      </w:r>
      <w:r>
        <w:rPr>
          <w:color w:val="111111"/>
          <w:spacing w:val="18"/>
          <w:sz w:val="24"/>
        </w:rPr>
        <w:t xml:space="preserve"> </w:t>
      </w:r>
      <w:r>
        <w:rPr>
          <w:color w:val="111111"/>
          <w:sz w:val="24"/>
        </w:rPr>
        <w:t>Application</w:t>
      </w:r>
      <w:r>
        <w:rPr>
          <w:color w:val="111111"/>
          <w:spacing w:val="22"/>
          <w:sz w:val="24"/>
        </w:rPr>
        <w:t xml:space="preserve"> </w:t>
      </w:r>
      <w:r>
        <w:rPr>
          <w:color w:val="111111"/>
          <w:sz w:val="24"/>
        </w:rPr>
        <w:t>Firewall</w:t>
      </w:r>
      <w:r>
        <w:rPr>
          <w:color w:val="111111"/>
          <w:spacing w:val="24"/>
          <w:sz w:val="24"/>
        </w:rPr>
        <w:t xml:space="preserve"> </w:t>
      </w:r>
      <w:r>
        <w:rPr>
          <w:color w:val="111111"/>
          <w:sz w:val="24"/>
        </w:rPr>
        <w:t>(WAF)</w:t>
      </w:r>
      <w:r>
        <w:rPr>
          <w:color w:val="111111"/>
          <w:spacing w:val="22"/>
          <w:sz w:val="24"/>
        </w:rPr>
        <w:t xml:space="preserve"> </w:t>
      </w:r>
      <w:r>
        <w:rPr>
          <w:color w:val="111111"/>
          <w:sz w:val="24"/>
        </w:rPr>
        <w:t>to</w:t>
      </w:r>
      <w:r>
        <w:rPr>
          <w:color w:val="111111"/>
          <w:spacing w:val="18"/>
          <w:sz w:val="24"/>
        </w:rPr>
        <w:t xml:space="preserve"> </w:t>
      </w:r>
      <w:r>
        <w:rPr>
          <w:color w:val="111111"/>
          <w:sz w:val="24"/>
        </w:rPr>
        <w:t>filter</w:t>
      </w:r>
      <w:r>
        <w:rPr>
          <w:color w:val="111111"/>
          <w:spacing w:val="-64"/>
          <w:sz w:val="24"/>
        </w:rPr>
        <w:t xml:space="preserve"> </w:t>
      </w:r>
      <w:r>
        <w:rPr>
          <w:color w:val="111111"/>
          <w:sz w:val="24"/>
        </w:rPr>
        <w:t>out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malicious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requests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commonly found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in DDoS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attacks.</w:t>
      </w:r>
    </w:p>
    <w:p w14:paraId="42623599">
      <w:pPr>
        <w:pStyle w:val="12"/>
        <w:numPr>
          <w:ilvl w:val="2"/>
          <w:numId w:val="15"/>
        </w:numPr>
        <w:tabs>
          <w:tab w:val="left" w:pos="1541"/>
        </w:tabs>
        <w:spacing w:before="6" w:after="0" w:line="271" w:lineRule="auto"/>
        <w:ind w:left="1541" w:right="124" w:hanging="360"/>
        <w:jc w:val="left"/>
        <w:rPr>
          <w:sz w:val="24"/>
        </w:rPr>
      </w:pPr>
      <w:r>
        <w:rPr>
          <w:rFonts w:ascii="Arial" w:hAnsi="Arial"/>
          <w:b/>
          <w:color w:val="111111"/>
          <w:sz w:val="24"/>
        </w:rPr>
        <w:t>Rate</w:t>
      </w:r>
      <w:r>
        <w:rPr>
          <w:rFonts w:ascii="Arial" w:hAnsi="Arial"/>
          <w:b/>
          <w:color w:val="111111"/>
          <w:spacing w:val="3"/>
          <w:sz w:val="24"/>
        </w:rPr>
        <w:t xml:space="preserve"> </w:t>
      </w:r>
      <w:r>
        <w:rPr>
          <w:rFonts w:ascii="Arial" w:hAnsi="Arial"/>
          <w:b/>
          <w:color w:val="111111"/>
          <w:sz w:val="24"/>
        </w:rPr>
        <w:t>Limiting:</w:t>
      </w:r>
      <w:r>
        <w:rPr>
          <w:rFonts w:ascii="Arial" w:hAnsi="Arial"/>
          <w:b/>
          <w:color w:val="111111"/>
          <w:spacing w:val="2"/>
          <w:sz w:val="24"/>
        </w:rPr>
        <w:t xml:space="preserve"> </w:t>
      </w:r>
      <w:r>
        <w:rPr>
          <w:color w:val="111111"/>
          <w:sz w:val="24"/>
        </w:rPr>
        <w:t>Apply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rate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limiting</w:t>
      </w:r>
      <w:r>
        <w:rPr>
          <w:color w:val="111111"/>
          <w:spacing w:val="3"/>
          <w:sz w:val="24"/>
        </w:rPr>
        <w:t xml:space="preserve"> </w:t>
      </w:r>
      <w:r>
        <w:rPr>
          <w:color w:val="111111"/>
          <w:sz w:val="24"/>
        </w:rPr>
        <w:t>to prevent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excessive</w:t>
      </w:r>
      <w:r>
        <w:rPr>
          <w:color w:val="111111"/>
          <w:spacing w:val="3"/>
          <w:sz w:val="24"/>
        </w:rPr>
        <w:t xml:space="preserve"> </w:t>
      </w:r>
      <w:r>
        <w:rPr>
          <w:color w:val="111111"/>
          <w:sz w:val="24"/>
        </w:rPr>
        <w:t>requests</w:t>
      </w:r>
      <w:r>
        <w:rPr>
          <w:color w:val="111111"/>
          <w:spacing w:val="3"/>
          <w:sz w:val="24"/>
        </w:rPr>
        <w:t xml:space="preserve"> </w:t>
      </w:r>
      <w:r>
        <w:rPr>
          <w:color w:val="111111"/>
          <w:sz w:val="24"/>
        </w:rPr>
        <w:t>from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a</w:t>
      </w:r>
      <w:r>
        <w:rPr>
          <w:color w:val="111111"/>
          <w:spacing w:val="-63"/>
          <w:sz w:val="24"/>
        </w:rPr>
        <w:t xml:space="preserve"> </w:t>
      </w:r>
      <w:r>
        <w:rPr>
          <w:color w:val="111111"/>
          <w:sz w:val="24"/>
        </w:rPr>
        <w:t>single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source.</w:t>
      </w:r>
    </w:p>
    <w:p w14:paraId="7E5FF083">
      <w:pPr>
        <w:pStyle w:val="12"/>
        <w:numPr>
          <w:ilvl w:val="2"/>
          <w:numId w:val="15"/>
        </w:numPr>
        <w:tabs>
          <w:tab w:val="left" w:pos="1541"/>
        </w:tabs>
        <w:spacing w:before="1" w:after="0" w:line="271" w:lineRule="auto"/>
        <w:ind w:left="1541" w:right="112" w:hanging="360"/>
        <w:jc w:val="left"/>
        <w:rPr>
          <w:sz w:val="24"/>
        </w:rPr>
      </w:pPr>
      <w:r>
        <w:rPr>
          <w:rFonts w:ascii="Arial" w:hAnsi="Arial"/>
          <w:b/>
          <w:color w:val="111111"/>
          <w:sz w:val="24"/>
        </w:rPr>
        <w:t>Third-Party</w:t>
      </w:r>
      <w:r>
        <w:rPr>
          <w:rFonts w:ascii="Arial" w:hAnsi="Arial"/>
          <w:b/>
          <w:color w:val="111111"/>
          <w:spacing w:val="11"/>
          <w:sz w:val="24"/>
        </w:rPr>
        <w:t xml:space="preserve"> </w:t>
      </w:r>
      <w:r>
        <w:rPr>
          <w:rFonts w:ascii="Arial" w:hAnsi="Arial"/>
          <w:b/>
          <w:color w:val="111111"/>
          <w:sz w:val="24"/>
        </w:rPr>
        <w:t>DDoS</w:t>
      </w:r>
      <w:r>
        <w:rPr>
          <w:rFonts w:ascii="Arial" w:hAnsi="Arial"/>
          <w:b/>
          <w:color w:val="111111"/>
          <w:spacing w:val="14"/>
          <w:sz w:val="24"/>
        </w:rPr>
        <w:t xml:space="preserve"> </w:t>
      </w:r>
      <w:r>
        <w:rPr>
          <w:rFonts w:ascii="Arial" w:hAnsi="Arial"/>
          <w:b/>
          <w:color w:val="111111"/>
          <w:sz w:val="24"/>
        </w:rPr>
        <w:t>Protection</w:t>
      </w:r>
      <w:r>
        <w:rPr>
          <w:rFonts w:ascii="Arial" w:hAnsi="Arial"/>
          <w:b/>
          <w:color w:val="111111"/>
          <w:spacing w:val="13"/>
          <w:sz w:val="24"/>
        </w:rPr>
        <w:t xml:space="preserve"> </w:t>
      </w:r>
      <w:r>
        <w:rPr>
          <w:rFonts w:ascii="Arial" w:hAnsi="Arial"/>
          <w:b/>
          <w:color w:val="111111"/>
          <w:sz w:val="24"/>
        </w:rPr>
        <w:t>Services:</w:t>
      </w:r>
      <w:r>
        <w:rPr>
          <w:rFonts w:ascii="Arial" w:hAnsi="Arial"/>
          <w:b/>
          <w:color w:val="111111"/>
          <w:spacing w:val="4"/>
          <w:sz w:val="24"/>
        </w:rPr>
        <w:t xml:space="preserve"> </w:t>
      </w:r>
      <w:r>
        <w:rPr>
          <w:color w:val="111111"/>
          <w:sz w:val="24"/>
        </w:rPr>
        <w:t>Consider</w:t>
      </w:r>
      <w:r>
        <w:rPr>
          <w:color w:val="111111"/>
          <w:spacing w:val="17"/>
          <w:sz w:val="24"/>
        </w:rPr>
        <w:t xml:space="preserve"> </w:t>
      </w:r>
      <w:r>
        <w:rPr>
          <w:color w:val="111111"/>
          <w:sz w:val="24"/>
        </w:rPr>
        <w:t>Cloudflare</w:t>
      </w:r>
      <w:r>
        <w:rPr>
          <w:color w:val="111111"/>
          <w:spacing w:val="17"/>
          <w:sz w:val="24"/>
        </w:rPr>
        <w:t xml:space="preserve"> </w:t>
      </w:r>
      <w:r>
        <w:rPr>
          <w:color w:val="111111"/>
          <w:sz w:val="24"/>
        </w:rPr>
        <w:t>or</w:t>
      </w:r>
      <w:r>
        <w:rPr>
          <w:color w:val="111111"/>
          <w:spacing w:val="17"/>
          <w:sz w:val="24"/>
        </w:rPr>
        <w:t xml:space="preserve"> </w:t>
      </w:r>
      <w:r>
        <w:rPr>
          <w:color w:val="111111"/>
          <w:sz w:val="24"/>
        </w:rPr>
        <w:t>AWS</w:t>
      </w:r>
      <w:r>
        <w:rPr>
          <w:color w:val="111111"/>
          <w:spacing w:val="-64"/>
          <w:sz w:val="24"/>
        </w:rPr>
        <w:t xml:space="preserve"> </w:t>
      </w:r>
      <w:r>
        <w:rPr>
          <w:color w:val="111111"/>
          <w:sz w:val="24"/>
        </w:rPr>
        <w:t>Shield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for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advanced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mitigation techniques.</w:t>
      </w:r>
    </w:p>
    <w:p w14:paraId="7AFBCD41">
      <w:pPr>
        <w:spacing w:after="0" w:line="271" w:lineRule="auto"/>
        <w:jc w:val="left"/>
        <w:rPr>
          <w:sz w:val="24"/>
        </w:rPr>
        <w:sectPr>
          <w:pgSz w:w="11910" w:h="16840"/>
          <w:pgMar w:top="1360" w:right="1320" w:bottom="280" w:left="1340" w:header="720" w:footer="720" w:gutter="0"/>
          <w:cols w:space="720" w:num="1"/>
        </w:sectPr>
      </w:pPr>
    </w:p>
    <w:p w14:paraId="2DF17711">
      <w:pPr>
        <w:pStyle w:val="9"/>
        <w:spacing w:before="2"/>
        <w:rPr>
          <w:sz w:val="29"/>
        </w:rPr>
      </w:pPr>
    </w:p>
    <w:p w14:paraId="23485A94">
      <w:pPr>
        <w:pStyle w:val="5"/>
        <w:spacing w:before="92"/>
        <w:ind w:left="100" w:firstLine="0"/>
        <w:jc w:val="both"/>
      </w:pPr>
      <w:r>
        <w:rPr>
          <w:color w:val="111111"/>
        </w:rPr>
        <w:t>Updated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Cloud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Architecture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Diagram:</w:t>
      </w:r>
    </w:p>
    <w:p w14:paraId="737DE250">
      <w:pPr>
        <w:pStyle w:val="9"/>
        <w:spacing w:before="8"/>
        <w:rPr>
          <w:rFonts w:ascii="Arial"/>
          <w:b/>
          <w:sz w:val="28"/>
        </w:rPr>
      </w:pPr>
    </w:p>
    <w:p w14:paraId="5EDB9D63">
      <w:pPr>
        <w:pStyle w:val="12"/>
        <w:numPr>
          <w:ilvl w:val="0"/>
          <w:numId w:val="16"/>
        </w:numPr>
        <w:tabs>
          <w:tab w:val="left" w:pos="820"/>
          <w:tab w:val="left" w:pos="821"/>
        </w:tabs>
        <w:spacing w:before="0" w:after="0" w:line="240" w:lineRule="auto"/>
        <w:ind w:left="821" w:right="0" w:hanging="361"/>
        <w:jc w:val="left"/>
        <w:rPr>
          <w:sz w:val="24"/>
        </w:rPr>
      </w:pPr>
      <w:r>
        <w:rPr>
          <w:color w:val="111111"/>
          <w:sz w:val="24"/>
        </w:rPr>
        <w:t>Load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Balancer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distributes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traffic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across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web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servers.</w:t>
      </w:r>
    </w:p>
    <w:p w14:paraId="214E1C54">
      <w:pPr>
        <w:pStyle w:val="12"/>
        <w:numPr>
          <w:ilvl w:val="0"/>
          <w:numId w:val="16"/>
        </w:numPr>
        <w:tabs>
          <w:tab w:val="left" w:pos="820"/>
          <w:tab w:val="left" w:pos="821"/>
        </w:tabs>
        <w:spacing w:before="41" w:after="0" w:line="240" w:lineRule="auto"/>
        <w:ind w:left="821" w:right="0" w:hanging="361"/>
        <w:jc w:val="left"/>
        <w:rPr>
          <w:sz w:val="24"/>
        </w:rPr>
      </w:pPr>
      <w:r>
        <w:rPr>
          <w:color w:val="111111"/>
          <w:sz w:val="24"/>
        </w:rPr>
        <w:t>Auto-Scaling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Group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dynamically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adjusts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resources.</w:t>
      </w:r>
    </w:p>
    <w:p w14:paraId="72A68460">
      <w:pPr>
        <w:pStyle w:val="12"/>
        <w:numPr>
          <w:ilvl w:val="0"/>
          <w:numId w:val="16"/>
        </w:numPr>
        <w:tabs>
          <w:tab w:val="left" w:pos="820"/>
          <w:tab w:val="left" w:pos="821"/>
        </w:tabs>
        <w:spacing w:before="40" w:after="0" w:line="240" w:lineRule="auto"/>
        <w:ind w:left="821" w:right="0" w:hanging="361"/>
        <w:jc w:val="left"/>
        <w:rPr>
          <w:sz w:val="24"/>
        </w:rPr>
      </w:pPr>
      <w:r>
        <w:rPr>
          <w:color w:val="111111"/>
          <w:sz w:val="24"/>
        </w:rPr>
        <w:t>WAF and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DDoS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Protection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act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as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the first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line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defense.</w:t>
      </w:r>
    </w:p>
    <w:p w14:paraId="6A86CDB7">
      <w:pPr>
        <w:pStyle w:val="12"/>
        <w:numPr>
          <w:ilvl w:val="0"/>
          <w:numId w:val="16"/>
        </w:numPr>
        <w:tabs>
          <w:tab w:val="left" w:pos="820"/>
          <w:tab w:val="left" w:pos="821"/>
        </w:tabs>
        <w:spacing w:before="41" w:after="0" w:line="240" w:lineRule="auto"/>
        <w:ind w:left="821" w:right="0" w:hanging="361"/>
        <w:jc w:val="left"/>
        <w:rPr>
          <w:sz w:val="24"/>
        </w:rPr>
      </w:pPr>
      <w:r>
        <w:rPr>
          <w:color w:val="111111"/>
          <w:sz w:val="24"/>
        </w:rPr>
        <w:t>Database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Cluster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(primary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replica)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ensures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availability.</w:t>
      </w:r>
    </w:p>
    <w:p w14:paraId="570F7366">
      <w:pPr>
        <w:pStyle w:val="12"/>
        <w:numPr>
          <w:ilvl w:val="0"/>
          <w:numId w:val="16"/>
        </w:numPr>
        <w:tabs>
          <w:tab w:val="left" w:pos="820"/>
          <w:tab w:val="left" w:pos="821"/>
        </w:tabs>
        <w:spacing w:before="41" w:after="0" w:line="240" w:lineRule="auto"/>
        <w:ind w:left="821" w:right="0" w:hanging="361"/>
        <w:jc w:val="left"/>
        <w:rPr>
          <w:sz w:val="24"/>
        </w:rPr>
      </w:pPr>
      <w:r>
        <w:rPr>
          <w:color w:val="111111"/>
          <w:sz w:val="24"/>
        </w:rPr>
        <w:t>CDN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Caching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Layers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reduce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latency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during peak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traffic.</w:t>
      </w:r>
    </w:p>
    <w:p w14:paraId="70ED075E">
      <w:pPr>
        <w:pStyle w:val="9"/>
        <w:spacing w:before="2"/>
        <w:rPr>
          <w:sz w:val="28"/>
        </w:rPr>
      </w:pPr>
    </w:p>
    <w:p w14:paraId="6DCE176F">
      <w:pPr>
        <w:spacing w:before="1" w:line="276" w:lineRule="auto"/>
        <w:ind w:left="100" w:right="112" w:firstLine="0"/>
        <w:jc w:val="both"/>
        <w:rPr>
          <w:sz w:val="24"/>
        </w:rPr>
      </w:pPr>
      <w:r>
        <w:rPr>
          <w:color w:val="111111"/>
          <w:sz w:val="24"/>
        </w:rPr>
        <w:t>By</w:t>
      </w:r>
      <w:r>
        <w:rPr>
          <w:color w:val="111111"/>
          <w:spacing w:val="-8"/>
          <w:sz w:val="24"/>
        </w:rPr>
        <w:t xml:space="preserve"> </w:t>
      </w:r>
      <w:r>
        <w:rPr>
          <w:color w:val="111111"/>
          <w:sz w:val="24"/>
        </w:rPr>
        <w:t>implementing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these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strategies,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your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startup</w:t>
      </w:r>
      <w:r>
        <w:rPr>
          <w:color w:val="111111"/>
          <w:spacing w:val="-11"/>
          <w:sz w:val="24"/>
        </w:rPr>
        <w:t xml:space="preserve"> </w:t>
      </w:r>
      <w:r>
        <w:rPr>
          <w:color w:val="111111"/>
          <w:sz w:val="24"/>
        </w:rPr>
        <w:t>can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achieve</w:t>
      </w:r>
      <w:r>
        <w:rPr>
          <w:color w:val="111111"/>
          <w:spacing w:val="-11"/>
          <w:sz w:val="24"/>
        </w:rPr>
        <w:t xml:space="preserve"> </w:t>
      </w:r>
      <w:r>
        <w:rPr>
          <w:color w:val="111111"/>
          <w:sz w:val="24"/>
        </w:rPr>
        <w:t>resilience,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scalability,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-64"/>
          <w:sz w:val="24"/>
        </w:rPr>
        <w:t xml:space="preserve"> </w:t>
      </w:r>
      <w:r>
        <w:rPr>
          <w:color w:val="111111"/>
          <w:sz w:val="24"/>
        </w:rPr>
        <w:t>security for its e-commerce platform. It’s a smart move to address current challenges</w:t>
      </w:r>
      <w:r>
        <w:rPr>
          <w:color w:val="111111"/>
          <w:spacing w:val="-64"/>
          <w:sz w:val="24"/>
        </w:rPr>
        <w:t xml:space="preserve"> </w:t>
      </w:r>
      <w:r>
        <w:rPr>
          <w:color w:val="111111"/>
          <w:sz w:val="24"/>
        </w:rPr>
        <w:t>and prepare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for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future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growth.</w:t>
      </w:r>
    </w:p>
    <w:p w14:paraId="13513501">
      <w:pPr>
        <w:pStyle w:val="9"/>
        <w:spacing w:before="6"/>
        <w:rPr>
          <w:sz w:val="25"/>
        </w:rPr>
      </w:pPr>
      <w:r>
        <w:pict>
          <v:shape id="_x0000_s1026" o:spid="_x0000_s1026" style="position:absolute;left:0pt;margin-left:97.7pt;margin-top:17.2pt;height:0.1pt;width:399pt;mso-position-horizontal-relative:page;mso-wrap-distance-bottom:0pt;mso-wrap-distance-top:0pt;z-index:-251654144;mso-width-relative:page;mso-height-relative:page;" filled="f" stroked="t" coordorigin="1955,344" coordsize="7980,0" path="m1955,344l9934,344e">
            <v:path arrowok="t"/>
            <v:fill on="f" focussize="0,0"/>
            <v:stroke weight="1.0559842519685pt" color="#101010"/>
            <v:imagedata o:title=""/>
            <o:lock v:ext="edit"/>
            <w10:wrap type="topAndBottom"/>
          </v:shape>
        </w:pict>
      </w:r>
    </w:p>
    <w:p w14:paraId="31F77F1B">
      <w:pPr>
        <w:pStyle w:val="9"/>
        <w:rPr>
          <w:sz w:val="20"/>
        </w:rPr>
      </w:pPr>
    </w:p>
    <w:p w14:paraId="7DA12633">
      <w:pPr>
        <w:pStyle w:val="9"/>
        <w:rPr>
          <w:sz w:val="20"/>
        </w:rPr>
      </w:pPr>
    </w:p>
    <w:p w14:paraId="778C5EF4">
      <w:pPr>
        <w:pStyle w:val="9"/>
        <w:spacing w:before="9"/>
        <w:rPr>
          <w:sz w:val="16"/>
        </w:rPr>
      </w:pPr>
    </w:p>
    <w:p w14:paraId="692A741E">
      <w:pPr>
        <w:pStyle w:val="6"/>
        <w:spacing w:before="94"/>
        <w:rPr>
          <w:rFonts w:ascii="Arial MT"/>
          <w:b w:val="0"/>
        </w:rPr>
      </w:pPr>
      <w:r>
        <w:rPr>
          <w:color w:val="111111"/>
        </w:rPr>
        <w:t>Network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Mapping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with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Cisco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Packet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Tracer</w:t>
      </w:r>
      <w:r>
        <w:rPr>
          <w:rFonts w:ascii="Arial MT"/>
          <w:b w:val="0"/>
          <w:color w:val="111111"/>
        </w:rPr>
        <w:t>:</w:t>
      </w:r>
    </w:p>
    <w:p w14:paraId="1631C666">
      <w:pPr>
        <w:pStyle w:val="9"/>
        <w:rPr>
          <w:sz w:val="20"/>
        </w:rPr>
      </w:pPr>
    </w:p>
    <w:p w14:paraId="5C28FE5A">
      <w:pPr>
        <w:pStyle w:val="9"/>
        <w:rPr>
          <w:sz w:val="20"/>
        </w:rPr>
      </w:pPr>
    </w:p>
    <w:p w14:paraId="697E9880">
      <w:pPr>
        <w:pStyle w:val="9"/>
        <w:spacing w:before="10"/>
        <w:rPr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939800</wp:posOffset>
            </wp:positionH>
            <wp:positionV relativeFrom="paragraph">
              <wp:posOffset>147955</wp:posOffset>
            </wp:positionV>
            <wp:extent cx="5610225" cy="358330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69" cy="3583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9A1C7">
      <w:pPr>
        <w:spacing w:after="0"/>
        <w:rPr>
          <w:sz w:val="16"/>
        </w:rPr>
        <w:sectPr>
          <w:pgSz w:w="11910" w:h="16840"/>
          <w:pgMar w:top="1580" w:right="1320" w:bottom="280" w:left="1340" w:header="720" w:footer="720" w:gutter="0"/>
          <w:cols w:space="720" w:num="1"/>
        </w:sectPr>
      </w:pPr>
    </w:p>
    <w:p w14:paraId="2E9A6B2F">
      <w:pPr>
        <w:spacing w:before="77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Main</w:t>
      </w:r>
      <w:r>
        <w:rPr>
          <w:rFonts w:ascii="Arial"/>
          <w:b/>
          <w:spacing w:val="-3"/>
          <w:sz w:val="22"/>
        </w:rPr>
        <w:t xml:space="preserve"> </w:t>
      </w:r>
      <w:r>
        <w:rPr>
          <w:rFonts w:ascii="Arial"/>
          <w:b/>
          <w:sz w:val="22"/>
        </w:rPr>
        <w:t>Sever</w:t>
      </w:r>
    </w:p>
    <w:p w14:paraId="1FF6BB75">
      <w:pPr>
        <w:pStyle w:val="9"/>
        <w:spacing w:before="3"/>
        <w:rPr>
          <w:rFonts w:ascii="Arial"/>
          <w:b/>
          <w:sz w:val="21"/>
        </w:rPr>
      </w:pPr>
      <w:r>
        <w:pict>
          <v:group id="_x0000_s1027" o:spid="_x0000_s1027" o:spt="203" style="position:absolute;left:0pt;margin-left:72pt;margin-top:14.15pt;height:351.35pt;width:451.3pt;mso-position-horizontal-relative:page;mso-wrap-distance-bottom:0pt;mso-wrap-distance-top:0pt;z-index:-251653120;mso-width-relative:page;mso-height-relative:page;" coordorigin="1440,283" coordsize="9026,7027">
            <o:lock v:ext="edit"/>
            <v:shape id="_x0000_s1028" o:spid="_x0000_s1028" o:spt="75" type="#_x0000_t75" style="position:absolute;left:1440;top:283;height:337;width:899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9" o:spid="_x0000_s1029" o:spt="75" type="#_x0000_t75" style="position:absolute;left:2801;top:619;height:6690;width:766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w10:wrap type="topAndBottom"/>
          </v:group>
        </w:pict>
      </w:r>
    </w:p>
    <w:p w14:paraId="1E181C8E">
      <w:pPr>
        <w:spacing w:after="0"/>
        <w:rPr>
          <w:rFonts w:ascii="Arial"/>
          <w:sz w:val="21"/>
        </w:rPr>
        <w:sectPr>
          <w:pgSz w:w="11910" w:h="16840"/>
          <w:pgMar w:top="1340" w:right="1320" w:bottom="280" w:left="1340" w:header="720" w:footer="720" w:gutter="0"/>
          <w:cols w:space="720" w:num="1"/>
        </w:sectPr>
      </w:pPr>
    </w:p>
    <w:p w14:paraId="7B63F1F4">
      <w:pPr>
        <w:pStyle w:val="9"/>
        <w:ind w:left="100"/>
        <w:rPr>
          <w:rFonts w:ascii="Arial"/>
          <w:sz w:val="20"/>
        </w:rPr>
      </w:pPr>
      <w:r>
        <w:rPr>
          <w:rFonts w:ascii="Arial"/>
          <w:sz w:val="20"/>
        </w:rPr>
        <w:pict>
          <v:group id="_x0000_s1030" o:spid="_x0000_s1030" o:spt="203" style="height:612.85pt;width:451.3pt;" coordsize="9026,12257">
            <o:lock v:ext="edit"/>
            <v:shape id="_x0000_s1031" o:spid="_x0000_s1031" o:spt="75" type="#_x0000_t75" style="position:absolute;left:0;top:0;height:9408;width:9026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2" o:spid="_x0000_s1032" o:spt="75" type="#_x0000_t75" style="position:absolute;left:144;top:9452;height:2804;width:8620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w10:wrap type="none"/>
            <w10:anchorlock/>
          </v:group>
        </w:pict>
      </w:r>
    </w:p>
    <w:p w14:paraId="203BE585">
      <w:pPr>
        <w:spacing w:after="0"/>
        <w:rPr>
          <w:rFonts w:ascii="Arial"/>
          <w:sz w:val="20"/>
        </w:rPr>
        <w:sectPr>
          <w:pgSz w:w="11910" w:h="16840"/>
          <w:pgMar w:top="1460" w:right="1320" w:bottom="280" w:left="1340" w:header="720" w:footer="720" w:gutter="0"/>
          <w:cols w:space="720" w:num="1"/>
        </w:sectPr>
      </w:pPr>
    </w:p>
    <w:p w14:paraId="7639F315">
      <w:pPr>
        <w:pStyle w:val="9"/>
        <w:ind w:left="10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454650" cy="3288030"/>
            <wp:effectExtent l="0" t="0" r="0" b="0"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4895" cy="328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5A99">
      <w:pPr>
        <w:pStyle w:val="9"/>
        <w:rPr>
          <w:rFonts w:ascii="Arial"/>
          <w:b/>
          <w:sz w:val="20"/>
        </w:rPr>
      </w:pPr>
    </w:p>
    <w:p w14:paraId="34EF2918">
      <w:pPr>
        <w:pStyle w:val="9"/>
        <w:spacing w:before="2"/>
        <w:rPr>
          <w:rFonts w:ascii="Arial"/>
          <w:b/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164465</wp:posOffset>
            </wp:positionV>
            <wp:extent cx="5645150" cy="3883025"/>
            <wp:effectExtent l="0" t="0" r="0" b="0"/>
            <wp:wrapTopAndBottom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278" cy="3882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6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color w:val="111111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color w:val="111111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56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92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2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3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72" w:hanging="361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21" w:hanging="361"/>
        <w:jc w:val="left"/>
      </w:pPr>
      <w:rPr>
        <w:rFonts w:hint="default" w:ascii="Arial MT" w:hAnsi="Arial MT" w:eastAsia="Arial MT" w:cs="Arial MT"/>
        <w:color w:val="111111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o"/>
      <w:lvlJc w:val="left"/>
      <w:pPr>
        <w:ind w:left="1541" w:hanging="360"/>
      </w:pPr>
      <w:rPr>
        <w:rFonts w:hint="default" w:ascii="Courier New" w:hAnsi="Courier New" w:eastAsia="Courier New" w:cs="Courier New"/>
        <w:color w:val="111111"/>
        <w:w w:val="100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18" w:hanging="360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color w:val="111111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181" w:hanging="360"/>
      </w:pPr>
      <w:rPr>
        <w:rFonts w:hint="default" w:ascii="Courier New" w:hAnsi="Courier New" w:eastAsia="Courier New" w:cs="Courier New"/>
        <w:color w:val="111111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Arial MT" w:hAnsi="Arial MT" w:eastAsia="Arial MT" w:cs="Arial MT"/>
        <w:color w:val="111111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1" w:hanging="360"/>
      </w:pPr>
      <w:rPr>
        <w:rFonts w:hint="default" w:ascii="Courier New" w:hAnsi="Courier New" w:eastAsia="Courier New" w:cs="Courier New"/>
        <w:color w:val="111111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</w:abstractNum>
  <w:abstractNum w:abstractNumId="5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21" w:hanging="361"/>
        <w:jc w:val="left"/>
      </w:pPr>
      <w:rPr>
        <w:rFonts w:hint="default" w:ascii="Arial MT" w:hAnsi="Arial MT" w:eastAsia="Arial MT" w:cs="Arial MT"/>
        <w:color w:val="111111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o"/>
      <w:lvlJc w:val="left"/>
      <w:pPr>
        <w:ind w:left="1541" w:hanging="360"/>
      </w:pPr>
      <w:rPr>
        <w:rFonts w:hint="default" w:ascii="Courier New" w:hAnsi="Courier New" w:eastAsia="Courier New" w:cs="Courier New"/>
        <w:color w:val="111111"/>
        <w:w w:val="100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18" w:hanging="360"/>
      </w:pPr>
      <w:rPr>
        <w:rFonts w:hint="default"/>
        <w:lang w:val="en-US" w:eastAsia="en-US" w:bidi="ar-SA"/>
      </w:rPr>
    </w:lvl>
  </w:abstractNum>
  <w:abstractNum w:abstractNumId="6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368" w:hanging="269"/>
        <w:jc w:val="left"/>
      </w:pPr>
      <w:rPr>
        <w:rFonts w:hint="default" w:ascii="Arial" w:hAnsi="Arial" w:eastAsia="Arial" w:cs="Arial"/>
        <w:b/>
        <w:bCs/>
        <w:color w:val="111111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color w:val="111111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56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92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2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3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72" w:hanging="361"/>
      </w:pPr>
      <w:rPr>
        <w:rFonts w:hint="default"/>
        <w:lang w:val="en-US" w:eastAsia="en-US" w:bidi="ar-SA"/>
      </w:rPr>
    </w:lvl>
  </w:abstractNum>
  <w:abstractNum w:abstractNumId="8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Arial MT" w:hAnsi="Arial MT" w:eastAsia="Arial MT" w:cs="Arial MT"/>
        <w:color w:val="111111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1" w:hanging="360"/>
      </w:pPr>
      <w:rPr>
        <w:rFonts w:hint="default" w:ascii="Courier New" w:hAnsi="Courier New" w:eastAsia="Courier New" w:cs="Courier New"/>
        <w:color w:val="111111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abstractNum w:abstractNumId="9">
    <w:nsid w:val="2470EC97"/>
    <w:multiLevelType w:val="multilevel"/>
    <w:tmpl w:val="2470EC97"/>
    <w:lvl w:ilvl="0" w:tentative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color w:val="111111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abstractNum w:abstractNumId="10">
    <w:nsid w:val="25B654F3"/>
    <w:multiLevelType w:val="multilevel"/>
    <w:tmpl w:val="25B654F3"/>
    <w:lvl w:ilvl="0" w:tentative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color w:val="111111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1" w:hanging="360"/>
      </w:pPr>
      <w:rPr>
        <w:rFonts w:hint="default" w:ascii="Courier New" w:hAnsi="Courier New" w:eastAsia="Courier New" w:cs="Courier New"/>
        <w:color w:val="111111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abstractNum w:abstractNumId="11">
    <w:nsid w:val="2A8F537B"/>
    <w:multiLevelType w:val="multilevel"/>
    <w:tmpl w:val="2A8F537B"/>
    <w:lvl w:ilvl="0" w:tentative="0">
      <w:start w:val="0"/>
      <w:numFmt w:val="bullet"/>
      <w:lvlText w:val="o"/>
      <w:lvlJc w:val="left"/>
      <w:pPr>
        <w:ind w:left="1181" w:hanging="360"/>
      </w:pPr>
      <w:rPr>
        <w:rFonts w:hint="default" w:ascii="Courier New" w:hAnsi="Courier New" w:eastAsia="Courier New" w:cs="Courier New"/>
        <w:color w:val="111111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0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1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31" w:hanging="360"/>
      </w:pPr>
      <w:rPr>
        <w:rFonts w:hint="default"/>
        <w:lang w:val="en-US" w:eastAsia="en-US" w:bidi="ar-SA"/>
      </w:rPr>
    </w:lvl>
  </w:abstractNum>
  <w:abstractNum w:abstractNumId="12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</w:abstractNum>
  <w:abstractNum w:abstractNumId="1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color w:val="111111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181" w:hanging="360"/>
      </w:pPr>
      <w:rPr>
        <w:rFonts w:hint="default" w:ascii="Courier New" w:hAnsi="Courier New" w:eastAsia="Courier New" w:cs="Courier New"/>
        <w:color w:val="111111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"/>
      <w:lvlJc w:val="left"/>
      <w:pPr>
        <w:ind w:left="1901" w:hanging="361"/>
      </w:pPr>
      <w:rPr>
        <w:rFonts w:hint="default" w:ascii="Wingdings" w:hAnsi="Wingdings" w:eastAsia="Wingdings" w:cs="Wingdings"/>
        <w:color w:val="111111"/>
        <w:w w:val="100"/>
        <w:sz w:val="20"/>
        <w:szCs w:val="20"/>
        <w:lang w:val="en-US" w:eastAsia="en-US" w:bidi="ar-SA"/>
      </w:rPr>
    </w:lvl>
    <w:lvl w:ilvl="3" w:tentative="0">
      <w:start w:val="0"/>
      <w:numFmt w:val="bullet"/>
      <w:lvlText w:val=""/>
      <w:lvlJc w:val="left"/>
      <w:pPr>
        <w:ind w:left="2621" w:hanging="360"/>
      </w:pPr>
      <w:rPr>
        <w:rFonts w:hint="default" w:ascii="Wingdings" w:hAnsi="Wingdings" w:eastAsia="Wingdings" w:cs="Wingdings"/>
        <w:color w:val="111111"/>
        <w:w w:val="100"/>
        <w:sz w:val="20"/>
        <w:szCs w:val="20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5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0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51" w:hanging="360"/>
      </w:pPr>
      <w:rPr>
        <w:rFonts w:hint="default"/>
        <w:lang w:val="en-US" w:eastAsia="en-US" w:bidi="ar-SA"/>
      </w:rPr>
    </w:lvl>
  </w:abstractNum>
  <w:abstractNum w:abstractNumId="14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302" w:hanging="203"/>
        <w:jc w:val="left"/>
      </w:pPr>
      <w:rPr>
        <w:rFonts w:hint="default" w:ascii="Arial" w:hAnsi="Arial" w:eastAsia="Arial" w:cs="Arial"/>
        <w:b/>
        <w:bCs/>
        <w:color w:val="111111"/>
        <w:w w:val="99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color w:val="111111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o"/>
      <w:lvlJc w:val="left"/>
      <w:pPr>
        <w:ind w:left="1541" w:hanging="360"/>
      </w:pPr>
      <w:rPr>
        <w:rFonts w:hint="default" w:ascii="Courier New" w:hAnsi="Courier New" w:eastAsia="Courier New" w:cs="Courier New"/>
        <w:color w:val="111111"/>
        <w:w w:val="100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18" w:hanging="360"/>
      </w:pPr>
      <w:rPr>
        <w:rFonts w:hint="default"/>
        <w:lang w:val="en-US" w:eastAsia="en-US" w:bidi="ar-SA"/>
      </w:rPr>
    </w:lvl>
  </w:abstractNum>
  <w:abstractNum w:abstractNumId="15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2"/>
  </w:num>
  <w:num w:numId="5">
    <w:abstractNumId w:val="1"/>
  </w:num>
  <w:num w:numId="6">
    <w:abstractNumId w:val="8"/>
  </w:num>
  <w:num w:numId="7">
    <w:abstractNumId w:val="10"/>
  </w:num>
  <w:num w:numId="8">
    <w:abstractNumId w:val="15"/>
  </w:num>
  <w:num w:numId="9">
    <w:abstractNumId w:val="7"/>
  </w:num>
  <w:num w:numId="10">
    <w:abstractNumId w:val="0"/>
  </w:num>
  <w:num w:numId="11">
    <w:abstractNumId w:val="11"/>
  </w:num>
  <w:num w:numId="12">
    <w:abstractNumId w:val="14"/>
  </w:num>
  <w:num w:numId="13">
    <w:abstractNumId w:val="3"/>
  </w:num>
  <w:num w:numId="14">
    <w:abstractNumId w:val="12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34860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"/>
      <w:ind w:left="10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ind w:left="100"/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type="paragraph" w:styleId="4">
    <w:name w:val="heading 3"/>
    <w:basedOn w:val="1"/>
    <w:qFormat/>
    <w:uiPriority w:val="1"/>
    <w:pPr>
      <w:ind w:left="100"/>
      <w:outlineLvl w:val="3"/>
    </w:pPr>
    <w:rPr>
      <w:rFonts w:ascii="Arial MT" w:hAnsi="Arial MT" w:eastAsia="Arial MT" w:cs="Arial MT"/>
      <w:sz w:val="26"/>
      <w:szCs w:val="26"/>
      <w:lang w:val="en-US" w:eastAsia="en-US" w:bidi="ar-SA"/>
    </w:rPr>
  </w:style>
  <w:style w:type="paragraph" w:styleId="5">
    <w:name w:val="heading 4"/>
    <w:basedOn w:val="1"/>
    <w:qFormat/>
    <w:uiPriority w:val="1"/>
    <w:pPr>
      <w:ind w:left="821" w:hanging="361"/>
      <w:outlineLvl w:val="4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6">
    <w:name w:val="heading 5"/>
    <w:basedOn w:val="1"/>
    <w:qFormat/>
    <w:uiPriority w:val="1"/>
    <w:pPr>
      <w:ind w:left="100"/>
      <w:outlineLvl w:val="5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10">
    <w:name w:val="Title"/>
    <w:basedOn w:val="1"/>
    <w:qFormat/>
    <w:uiPriority w:val="1"/>
    <w:pPr>
      <w:ind w:left="1527" w:right="1549"/>
      <w:jc w:val="center"/>
    </w:pPr>
    <w:rPr>
      <w:rFonts w:ascii="Arial" w:hAnsi="Arial" w:eastAsia="Arial" w:cs="Arial"/>
      <w:b/>
      <w:bCs/>
      <w:sz w:val="52"/>
      <w:szCs w:val="52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1541" w:hanging="360"/>
    </w:pPr>
    <w:rPr>
      <w:rFonts w:ascii="Arial MT" w:hAnsi="Arial MT" w:eastAsia="Arial MT" w:cs="Arial MT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27"/>
    <customShpInfo spid="_x0000_s1031"/>
    <customShpInfo spid="_x0000_s1032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TotalTime>16</TotalTime>
  <ScaleCrop>false</ScaleCrop>
  <LinksUpToDate>false</LinksUpToDate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2024-07-29T10:28:00Z</dcterms:created>
  <dc:creator>SHANMUKH ANALA</dc:creator>
  <cp:lastModifiedBy>Vyshnavi Gurram</cp:lastModifiedBy>
  <dcterms:modified xsi:type="dcterms:W3CDTF">2024-07-29T10:44:59Z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2024-07-29T00:00:00Z</vt:filetime>
  </property>
  <property fmtid="{D5CDD505-2E9C-101B-9397-08002B2CF9AE}" pid="5" name="KSOProductBuildVer">
    <vt:lpwstr>1033-12.2.0.17545</vt:lpwstr>
  </property>
  <property fmtid="{D5CDD505-2E9C-101B-9397-08002B2CF9AE}" pid="6" name="ICV">
    <vt:lpwstr>8F77A69C5FC7437E846F0ECFAA75F989_12</vt:lpwstr>
  </property>
</Properties>
</file>